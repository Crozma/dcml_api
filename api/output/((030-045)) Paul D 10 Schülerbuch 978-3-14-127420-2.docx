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rFonts w:ascii="Verdana" w:hAnsi="Verdana"/>
        </w:rPr>
        <w:t>((30))</w:t>
      </w:r>
    </w:p>
    <w:p>
      <w:r>
        <w:rPr>
          <w:rFonts w:ascii="Calibri Bold" w:hAnsi="Calibri Bold"/>
          <w:b/>
          <w:color w:val="4F81BD"/>
          <w:sz w:val="24"/>
        </w:rPr>
        <w:t>2. Die Gestaltung der Zeit im Roman</w:t>
      </w:r>
      <w:r>
        <w:br/>
      </w:r>
      <w:r>
        <w:rPr>
          <w:rFonts w:ascii="Verdana" w:hAnsi="Verdana"/>
          <w:sz w:val="24"/>
        </w:rPr>
        <w:t>Siegfried</w:t>
      </w:r>
      <w:r>
        <w:t xml:space="preserve"> </w:t>
      </w:r>
      <w:r>
        <w:rPr>
          <w:rFonts w:ascii="Verdana" w:hAnsi="Verdana"/>
          <w:sz w:val="24"/>
        </w:rPr>
        <w:t>Lenz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1926-2014</w:t>
      </w:r>
      <w:r>
        <w:rPr>
          <w:rFonts w:ascii="Verdana" w:hAnsi="Verdana"/>
          <w:sz w:val="24"/>
        </w:rPr>
        <w:t>)</w:t>
      </w:r>
    </w:p>
    <w:p>
      <w:r>
        <w:rPr>
          <w:rFonts w:ascii="Calibri Bold" w:hAnsi="Calibri Bold"/>
          <w:b/>
          <w:color w:val="4F81BD"/>
          <w:sz w:val="22"/>
        </w:rPr>
        <w:t>Schweigeminute</w:t>
      </w:r>
      <w:r>
        <w:br/>
      </w:r>
      <w:r>
        <w:rPr>
          <w:rFonts w:ascii="Verdana" w:hAnsi="Verdana"/>
          <w:sz w:val="24"/>
        </w:rPr>
        <w:t>Siegfried</w:t>
      </w:r>
      <w:r>
        <w:t xml:space="preserve"> </w:t>
      </w:r>
      <w:r>
        <w:rPr>
          <w:rFonts w:ascii="Verdana" w:hAnsi="Verdana"/>
          <w:sz w:val="24"/>
        </w:rPr>
        <w:t>Lenz</w:t>
      </w:r>
      <w:r>
        <w:t xml:space="preserve"> </w:t>
      </w:r>
      <w:r>
        <w:rPr>
          <w:rFonts w:ascii="Verdana" w:hAnsi="Verdana"/>
          <w:sz w:val="24"/>
        </w:rPr>
        <w:t>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&lt;hlt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bekanntesten</w:t>
      </w:r>
      <w:r>
        <w:t xml:space="preserve"> </w:t>
      </w:r>
      <w:r>
        <w:rPr>
          <w:rFonts w:ascii="Verdana" w:hAnsi="Verdana"/>
          <w:sz w:val="24"/>
        </w:rPr>
        <w:t>deutschen</w:t>
      </w:r>
      <w:r>
        <w:t xml:space="preserve"> </w:t>
      </w:r>
      <w:r>
        <w:rPr>
          <w:rFonts w:ascii="Verdana" w:hAnsi="Verdana"/>
          <w:sz w:val="24"/>
        </w:rPr>
        <w:t>Schriftstellern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Nachkriegszeit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wurde</w:t>
      </w:r>
      <w:r>
        <w:t xml:space="preserve"> </w:t>
      </w:r>
      <w:r>
        <w:rPr>
          <w:rFonts w:ascii="Verdana" w:hAnsi="Verdana"/>
          <w:sz w:val="24"/>
        </w:rPr>
        <w:t>1926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Lyck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Ostpreus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heute</w:t>
      </w:r>
      <w:r>
        <w:t xml:space="preserve"> </w:t>
      </w:r>
      <w:r>
        <w:rPr>
          <w:rFonts w:ascii="Verdana" w:hAnsi="Verdana"/>
          <w:sz w:val="24"/>
        </w:rPr>
        <w:t>Polen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geboren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machte</w:t>
      </w:r>
      <w:r>
        <w:t xml:space="preserve"> </w:t>
      </w:r>
      <w:r>
        <w:rPr>
          <w:rFonts w:ascii="Verdana" w:hAnsi="Verdana"/>
          <w:sz w:val="24"/>
        </w:rPr>
        <w:t>1943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Notabitur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wurde</w:t>
      </w:r>
      <w:r>
        <w:t xml:space="preserve"> </w:t>
      </w:r>
      <w:r>
        <w:rPr>
          <w:rFonts w:ascii="Verdana" w:hAnsi="Verdana"/>
          <w:sz w:val="24"/>
        </w:rPr>
        <w:t>dann</w:t>
      </w:r>
      <w:r>
        <w:t xml:space="preserve"> </w:t>
      </w:r>
      <w:r>
        <w:rPr>
          <w:rFonts w:ascii="Verdana" w:hAnsi="Verdana"/>
          <w:sz w:val="24"/>
        </w:rPr>
        <w:t>zur</w:t>
      </w:r>
      <w:r>
        <w:t xml:space="preserve"> </w:t>
      </w:r>
      <w:r>
        <w:rPr>
          <w:rFonts w:ascii="Verdana" w:hAnsi="Verdana"/>
          <w:sz w:val="24"/>
        </w:rPr>
        <w:t>Kriegsmarine</w:t>
      </w:r>
      <w:r>
        <w:t xml:space="preserve"> </w:t>
      </w:r>
      <w:r>
        <w:rPr>
          <w:rFonts w:ascii="Verdana" w:hAnsi="Verdana"/>
          <w:sz w:val="24"/>
        </w:rPr>
        <w:t>eingezogen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einen</w:t>
      </w:r>
      <w:r>
        <w:t xml:space="preserve"> </w:t>
      </w:r>
      <w:r>
        <w:rPr>
          <w:rFonts w:ascii="Verdana" w:hAnsi="Verdana"/>
          <w:sz w:val="24"/>
        </w:rPr>
        <w:t>Kameraden</w:t>
      </w:r>
      <w:r>
        <w:t xml:space="preserve"> </w:t>
      </w:r>
      <w:r>
        <w:rPr>
          <w:rFonts w:ascii="Verdana" w:hAnsi="Verdana"/>
          <w:sz w:val="24"/>
        </w:rPr>
        <w:t>wegen</w:t>
      </w:r>
      <w:r>
        <w:t xml:space="preserve"> </w:t>
      </w:r>
      <w:r>
        <w:rPr>
          <w:rFonts w:ascii="Verdana" w:hAnsi="Verdana"/>
          <w:sz w:val="24"/>
        </w:rPr>
        <w:t>dessen</w:t>
      </w:r>
      <w:r>
        <w:t xml:space="preserve"> </w:t>
      </w:r>
      <w:r>
        <w:rPr>
          <w:rFonts w:ascii="Verdana" w:hAnsi="Verdana"/>
          <w:sz w:val="24"/>
        </w:rPr>
        <w:t>"kriegszersetzenden"</w:t>
      </w:r>
      <w: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&lt;us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&lt;erungen</w:t>
      </w:r>
      <w:r>
        <w:t xml:space="preserve"> </w:t>
      </w:r>
      <w:r>
        <w:rPr>
          <w:rFonts w:ascii="Verdana" w:hAnsi="Verdana"/>
          <w:sz w:val="24"/>
        </w:rPr>
        <w:t>erschies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&lt;en</w:t>
      </w:r>
      <w:r>
        <w:t xml:space="preserve"> </w:t>
      </w:r>
      <w:r>
        <w:rPr>
          <w:rFonts w:ascii="Verdana" w:hAnsi="Verdana"/>
          <w:sz w:val="24"/>
        </w:rPr>
        <w:t>sollte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desertierte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nach</w:t>
      </w:r>
      <w:r>
        <w:t xml:space="preserve"> </w:t>
      </w:r>
      <w:r>
        <w:rPr>
          <w:rFonts w:ascii="Verdana" w:hAnsi="Verdana"/>
          <w:sz w:val="24"/>
        </w:rPr>
        <w:t>Da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&lt;nemark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&lt;berlebte</w:t>
      </w:r>
      <w:r>
        <w:t xml:space="preserve"> </w:t>
      </w:r>
      <w:r>
        <w:rPr>
          <w:rFonts w:ascii="Verdana" w:hAnsi="Verdana"/>
          <w:sz w:val="24"/>
        </w:rPr>
        <w:t>dann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Krieg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britischen</w:t>
      </w:r>
      <w:r>
        <w:t xml:space="preserve"> </w:t>
      </w:r>
      <w:r>
        <w:rPr>
          <w:rFonts w:ascii="Verdana" w:hAnsi="Verdana"/>
          <w:sz w:val="24"/>
        </w:rPr>
        <w:t>Gefangenenlager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Nach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sz w:val="24"/>
        </w:rPr>
        <w:t>Krieg</w:t>
      </w:r>
      <w:r>
        <w:t xml:space="preserve"> </w:t>
      </w:r>
      <w:r>
        <w:rPr>
          <w:rFonts w:ascii="Verdana" w:hAnsi="Verdana"/>
          <w:sz w:val="24"/>
        </w:rPr>
        <w:t>studierte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zuna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&lt;chst</w:t>
      </w:r>
      <w:r>
        <w:t xml:space="preserve"> </w:t>
      </w:r>
      <w:r>
        <w:rPr>
          <w:rFonts w:ascii="Verdana" w:hAnsi="Verdana"/>
          <w:sz w:val="24"/>
        </w:rPr>
        <w:t>Anglistik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Literaturwissenschaft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Philosophie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arbeitete</w:t>
      </w:r>
      <w:r>
        <w:t xml:space="preserve"> </w:t>
      </w:r>
      <w:r>
        <w:rPr>
          <w:rFonts w:ascii="Verdana" w:hAnsi="Verdana"/>
          <w:sz w:val="24"/>
        </w:rPr>
        <w:t>aber</w:t>
      </w:r>
      <w:r>
        <w:t xml:space="preserve"> </w:t>
      </w:r>
      <w:r>
        <w:rPr>
          <w:rFonts w:ascii="Verdana" w:hAnsi="Verdana"/>
          <w:sz w:val="24"/>
        </w:rPr>
        <w:t>schon</w:t>
      </w:r>
      <w:r>
        <w:t xml:space="preserve"> </w:t>
      </w:r>
      <w:r>
        <w:rPr>
          <w:rFonts w:ascii="Verdana" w:hAnsi="Verdana"/>
          <w:sz w:val="24"/>
        </w:rPr>
        <w:t>wa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&lt;hrend</w:t>
      </w:r>
      <w:r>
        <w:t xml:space="preserve"> </w:t>
      </w:r>
      <w:r>
        <w:rPr>
          <w:rFonts w:ascii="Verdana" w:hAnsi="Verdana"/>
          <w:sz w:val="24"/>
        </w:rPr>
        <w:t>seines</w:t>
      </w:r>
      <w:r>
        <w:t xml:space="preserve"> </w:t>
      </w:r>
      <w:r>
        <w:rPr>
          <w:rFonts w:ascii="Verdana" w:hAnsi="Verdana"/>
          <w:sz w:val="24"/>
        </w:rPr>
        <w:t>Studiums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Volonta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&lt;r</w:t>
      </w:r>
      <w:r>
        <w:t xml:space="preserve"> </w:t>
      </w:r>
      <w:r>
        <w:rPr>
          <w:rFonts w:ascii="Verdana" w:hAnsi="Verdana"/>
          <w:sz w:val="24"/>
        </w:rPr>
        <w:t>bei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Tageszeitung</w:t>
      </w:r>
      <w:r>
        <w:t xml:space="preserve"> </w:t>
      </w:r>
      <w:r>
        <w:rPr>
          <w:rFonts w:ascii="Verdana" w:hAnsi="Verdana"/>
          <w:sz w:val="24"/>
        </w:rPr>
        <w:t>"Die</w:t>
      </w:r>
      <w:r>
        <w:t xml:space="preserve"> </w:t>
      </w:r>
      <w:r>
        <w:rPr>
          <w:rFonts w:ascii="Verdana" w:hAnsi="Verdana"/>
          <w:sz w:val="24"/>
        </w:rPr>
        <w:t>Welt"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wo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schlies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&lt;lich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Redakteur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Feuilleton</w:t>
      </w:r>
      <w:r>
        <w:t xml:space="preserve"> </w:t>
      </w:r>
      <w:r>
        <w:rPr>
          <w:rFonts w:ascii="Verdana" w:hAnsi="Verdana"/>
          <w:sz w:val="24"/>
        </w:rPr>
        <w:t>wurde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Nach</w:t>
      </w:r>
      <w:r>
        <w:t xml:space="preserve"> </w:t>
      </w:r>
      <w:r>
        <w:rPr>
          <w:rFonts w:ascii="Verdana" w:hAnsi="Verdana"/>
          <w:sz w:val="24"/>
        </w:rPr>
        <w:t>Erscheinen</w:t>
      </w:r>
      <w:r>
        <w:t xml:space="preserve"> </w:t>
      </w:r>
      <w:r>
        <w:rPr>
          <w:rFonts w:ascii="Verdana" w:hAnsi="Verdana"/>
          <w:sz w:val="24"/>
        </w:rPr>
        <w:t>seines</w:t>
      </w:r>
      <w:r>
        <w:t xml:space="preserve"> </w:t>
      </w:r>
      <w:r>
        <w:rPr>
          <w:rFonts w:ascii="Verdana" w:hAnsi="Verdana"/>
          <w:sz w:val="24"/>
        </w:rPr>
        <w:t>ersten</w:t>
      </w:r>
      <w:r>
        <w:t xml:space="preserve"> </w:t>
      </w:r>
      <w:r>
        <w:rPr>
          <w:rFonts w:ascii="Verdana" w:hAnsi="Verdana"/>
          <w:sz w:val="24"/>
        </w:rPr>
        <w:t>Romans</w:t>
      </w:r>
      <w:r>
        <w:t xml:space="preserve"> </w:t>
      </w:r>
      <w:r>
        <w:rPr>
          <w:rFonts w:ascii="Verdana" w:hAnsi="Verdana"/>
          <w:sz w:val="24"/>
        </w:rPr>
        <w:t>"Es</w:t>
      </w:r>
      <w:r>
        <w:t xml:space="preserve"> </w:t>
      </w:r>
      <w:r>
        <w:rPr>
          <w:rFonts w:ascii="Verdana" w:hAnsi="Verdana"/>
          <w:sz w:val="24"/>
        </w:rPr>
        <w:t>waren</w:t>
      </w:r>
      <w:r>
        <w:t xml:space="preserve"> </w:t>
      </w:r>
      <w:r>
        <w:rPr>
          <w:rFonts w:ascii="Verdana" w:hAnsi="Verdana"/>
          <w:sz w:val="24"/>
        </w:rPr>
        <w:t>Habichte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Luft"</w:t>
      </w:r>
      <w:r>
        <w:t xml:space="preserve"> </w:t>
      </w:r>
      <w:r>
        <w:rPr>
          <w:rFonts w:ascii="Verdana" w:hAnsi="Verdana"/>
          <w:sz w:val="24"/>
        </w:rPr>
        <w:t>beschloss</w:t>
      </w:r>
      <w:r>
        <w:t xml:space="preserve"> </w:t>
      </w:r>
      <w:r>
        <w:rPr>
          <w:rFonts w:ascii="Verdana" w:hAnsi="Verdana"/>
          <w:sz w:val="24"/>
        </w:rPr>
        <w:t>Lenz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Beruf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Redakteur</w:t>
      </w:r>
      <w:r>
        <w:t xml:space="preserve"> </w:t>
      </w:r>
      <w:r>
        <w:rPr>
          <w:rFonts w:ascii="Verdana" w:hAnsi="Verdana"/>
          <w:sz w:val="24"/>
        </w:rPr>
        <w:t>aufzugeben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freier</w:t>
      </w:r>
      <w:r>
        <w:t xml:space="preserve"> </w:t>
      </w:r>
      <w:r>
        <w:rPr>
          <w:rFonts w:ascii="Verdana" w:hAnsi="Verdana"/>
          <w:sz w:val="24"/>
        </w:rPr>
        <w:t>Schriftsteller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leben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Seine</w:t>
      </w:r>
      <w:r>
        <w:t xml:space="preserve"> </w:t>
      </w:r>
      <w:r>
        <w:rPr>
          <w:rFonts w:ascii="Verdana" w:hAnsi="Verdana"/>
          <w:sz w:val="24"/>
        </w:rPr>
        <w:t>gro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&lt;ten</w:t>
      </w:r>
      <w:r>
        <w:t xml:space="preserve"> </w:t>
      </w:r>
      <w:r>
        <w:rPr>
          <w:rFonts w:ascii="Verdana" w:hAnsi="Verdana"/>
          <w:sz w:val="24"/>
        </w:rPr>
        <w:t>literarischen</w:t>
      </w:r>
      <w:r>
        <w:t xml:space="preserve"> </w:t>
      </w:r>
      <w:r>
        <w:rPr>
          <w:rFonts w:ascii="Verdana" w:hAnsi="Verdana"/>
          <w:sz w:val="24"/>
        </w:rPr>
        <w:t>Erfolge</w:t>
      </w:r>
      <w:r>
        <w:t xml:space="preserve"> </w:t>
      </w:r>
      <w:r>
        <w:rPr>
          <w:rFonts w:ascii="Verdana" w:hAnsi="Verdana"/>
          <w:sz w:val="24"/>
        </w:rPr>
        <w:t>wurden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Roman</w:t>
      </w:r>
      <w:r>
        <w:t xml:space="preserve"> </w:t>
      </w:r>
      <w:r>
        <w:rPr>
          <w:rFonts w:ascii="Verdana" w:hAnsi="Verdana"/>
          <w:sz w:val="24"/>
        </w:rPr>
        <w:t>"Deutschstunde"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&lt;hlband</w:t>
      </w:r>
      <w:r>
        <w:t xml:space="preserve"> </w:t>
      </w:r>
      <w:r>
        <w:rPr>
          <w:rFonts w:ascii="Verdana" w:hAnsi="Verdana"/>
          <w:sz w:val="24"/>
        </w:rPr>
        <w:t>"So</w:t>
      </w:r>
      <w:r>
        <w:t xml:space="preserve"> </w:t>
      </w:r>
      <w:r>
        <w:rPr>
          <w:rFonts w:ascii="Verdana" w:hAnsi="Verdana"/>
          <w:sz w:val="24"/>
        </w:rPr>
        <w:t>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&lt;rtlich</w:t>
      </w:r>
      <w:r>
        <w:t xml:space="preserve"> </w:t>
      </w:r>
      <w:r>
        <w:rPr>
          <w:rFonts w:ascii="Verdana" w:hAnsi="Verdana"/>
          <w:sz w:val="24"/>
        </w:rPr>
        <w:t>war</w:t>
      </w:r>
      <w:r>
        <w:t xml:space="preserve"> </w:t>
      </w:r>
      <w:r>
        <w:rPr>
          <w:rFonts w:ascii="Verdana" w:hAnsi="Verdana"/>
          <w:sz w:val="24"/>
        </w:rPr>
        <w:t>Suleyken"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schrieb</w:t>
      </w:r>
      <w:r>
        <w:t xml:space="preserve"> </w:t>
      </w:r>
      <w:r>
        <w:rPr>
          <w:rFonts w:ascii="Verdana" w:hAnsi="Verdana"/>
          <w:sz w:val="24"/>
        </w:rPr>
        <w:t>daru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hinaus</w:t>
      </w:r>
      <w:r>
        <w:t xml:space="preserve"> </w:t>
      </w:r>
      <w:r>
        <w:rPr>
          <w:rFonts w:ascii="Verdana" w:hAnsi="Verdana"/>
          <w:sz w:val="24"/>
        </w:rPr>
        <w:t>zahlreiche</w:t>
      </w:r>
      <w:r>
        <w:t xml:space="preserve"> </w:t>
      </w:r>
      <w:r>
        <w:rPr>
          <w:rFonts w:ascii="Verdana" w:hAnsi="Verdana"/>
          <w:sz w:val="24"/>
        </w:rPr>
        <w:t>weitere</w:t>
      </w:r>
      <w:r>
        <w:t xml:space="preserve"> </w:t>
      </w:r>
      <w:r>
        <w:rPr>
          <w:rFonts w:ascii="Verdana" w:hAnsi="Verdana"/>
          <w:sz w:val="24"/>
        </w:rPr>
        <w:t>Romane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&lt;hlungen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Lenz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sz w:val="24"/>
        </w:rPr>
        <w:t>vielen</w:t>
      </w:r>
      <w:r>
        <w:t xml:space="preserve"> </w:t>
      </w:r>
      <w:r>
        <w:rPr>
          <w:rFonts w:ascii="Verdana" w:hAnsi="Verdana"/>
          <w:sz w:val="24"/>
        </w:rPr>
        <w:t>literarischen</w:t>
      </w:r>
      <w:r>
        <w:t xml:space="preserve"> </w:t>
      </w:r>
      <w:r>
        <w:rPr>
          <w:rFonts w:ascii="Verdana" w:hAnsi="Verdana"/>
          <w:sz w:val="24"/>
        </w:rPr>
        <w:t>Preisen</w:t>
      </w:r>
      <w:r>
        <w:t xml:space="preserve"> </w:t>
      </w:r>
      <w:r>
        <w:rPr>
          <w:rFonts w:ascii="Verdana" w:hAnsi="Verdana"/>
          <w:sz w:val="24"/>
        </w:rPr>
        <w:t>ausgezeichnet</w:t>
      </w:r>
      <w:r>
        <w:t xml:space="preserve"> </w:t>
      </w:r>
      <w:r>
        <w:rPr>
          <w:rFonts w:ascii="Verdana" w:hAnsi="Verdana"/>
          <w:sz w:val="24"/>
        </w:rPr>
        <w:t>worden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unter</w:t>
      </w:r>
      <w:r>
        <w:t xml:space="preserve"> </w:t>
      </w:r>
      <w:r>
        <w:rPr>
          <w:rFonts w:ascii="Verdana" w:hAnsi="Verdana"/>
          <w:sz w:val="24"/>
        </w:rPr>
        <w:t>anderem</w:t>
      </w:r>
      <w:r>
        <w:t xml:space="preserve"> </w:t>
      </w:r>
      <w:r>
        <w:rPr>
          <w:rFonts w:ascii="Verdana" w:hAnsi="Verdana"/>
          <w:sz w:val="24"/>
        </w:rPr>
        <w:t>1988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sz w:val="24"/>
        </w:rPr>
        <w:t>Friedenspreis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Deutschen</w:t>
      </w:r>
      <w:r>
        <w:t xml:space="preserve"> </w:t>
      </w:r>
      <w:r>
        <w:rPr>
          <w:rFonts w:ascii="Verdana" w:hAnsi="Verdana"/>
          <w:sz w:val="24"/>
        </w:rPr>
        <w:t>Buchhandels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Neben</w:t>
      </w:r>
      <w:r>
        <w:t xml:space="preserve"> </w:t>
      </w:r>
      <w:r>
        <w:rPr>
          <w:rFonts w:ascii="Verdana" w:hAnsi="Verdana"/>
          <w:sz w:val="24"/>
        </w:rPr>
        <w:t>seiner</w:t>
      </w:r>
      <w:r>
        <w:t xml:space="preserve"> </w:t>
      </w:r>
      <w:r>
        <w:rPr>
          <w:rFonts w:ascii="Verdana" w:hAnsi="Verdana"/>
          <w:sz w:val="24"/>
        </w:rPr>
        <w:t>Schriftstellerei</w:t>
      </w:r>
      <w:r>
        <w:t xml:space="preserve"> </w:t>
      </w:r>
      <w:r>
        <w:rPr>
          <w:rFonts w:ascii="Verdana" w:hAnsi="Verdana"/>
          <w:sz w:val="24"/>
        </w:rPr>
        <w:t>engagierte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politisch</w:t>
      </w:r>
      <w:r>
        <w:t xml:space="preserve"> </w:t>
      </w:r>
      <w:r>
        <w:rPr>
          <w:rFonts w:ascii="Verdana" w:hAnsi="Verdana"/>
          <w:sz w:val="24"/>
        </w:rPr>
        <w:t>fu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&lt;r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SPD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Lenz</w:t>
      </w:r>
      <w:r>
        <w:t xml:space="preserve"> </w:t>
      </w:r>
      <w:r>
        <w:rPr>
          <w:rFonts w:ascii="Verdana" w:hAnsi="Verdana"/>
          <w:sz w:val="24"/>
        </w:rPr>
        <w:t>starb</w:t>
      </w:r>
      <w:r>
        <w:t xml:space="preserve"> </w:t>
      </w:r>
      <w:r>
        <w:rPr>
          <w:rFonts w:ascii="Verdana" w:hAnsi="Verdana"/>
          <w:sz w:val="24"/>
        </w:rPr>
        <w:t>2014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Hamburg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Siegfried</w:t>
      </w:r>
      <w:r>
        <w:t xml:space="preserve"> </w:t>
      </w:r>
      <w:r>
        <w:rPr>
          <w:rFonts w:ascii="Verdana" w:hAnsi="Verdana"/>
          <w:sz w:val="24"/>
        </w:rPr>
        <w:t>Lenz</w:t>
      </w:r>
      <w:r>
        <w:t xml:space="preserve"> </w:t>
      </w:r>
      <w:r>
        <w:rPr>
          <w:rFonts w:ascii="Verdana" w:hAnsi="Verdana"/>
          <w:sz w:val="24"/>
        </w:rPr>
        <w:t>hatte</w:t>
      </w:r>
      <w:r>
        <w:t xml:space="preserve"> </w:t>
      </w:r>
      <w:r>
        <w:rPr>
          <w:rFonts w:ascii="Verdana" w:hAnsi="Verdana"/>
          <w:sz w:val="24"/>
        </w:rPr>
        <w:t>es</w:t>
      </w:r>
      <w:r>
        <w:t xml:space="preserve"> </w:t>
      </w:r>
      <w:r>
        <w:rPr>
          <w:rFonts w:ascii="Verdana" w:hAnsi="Verdana"/>
          <w:sz w:val="24"/>
        </w:rPr>
        <w:t>immer</w:t>
      </w:r>
      <w:r>
        <w:t xml:space="preserve"> </w:t>
      </w:r>
      <w:r>
        <w:rPr>
          <w:rFonts w:ascii="Verdana" w:hAnsi="Verdana"/>
          <w:sz w:val="24"/>
        </w:rPr>
        <w:t>abgelehnt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eine</w:t>
      </w:r>
      <w:r>
        <w:t xml:space="preserve"> </w:t>
      </w:r>
      <w:r>
        <w:rPr>
          <w:rFonts w:ascii="Verdana" w:hAnsi="Verdana"/>
          <w:sz w:val="24"/>
        </w:rPr>
        <w:t>Liebesgeschichte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Zentrum</w:t>
      </w:r>
      <w:r>
        <w:t xml:space="preserve"> </w:t>
      </w:r>
      <w:r>
        <w:rPr>
          <w:rFonts w:ascii="Verdana" w:hAnsi="Verdana"/>
          <w:sz w:val="24"/>
        </w:rPr>
        <w:t>eines</w:t>
      </w:r>
      <w:r>
        <w:t xml:space="preserve"> </w:t>
      </w:r>
      <w:r>
        <w:rPr>
          <w:rFonts w:ascii="Verdana" w:hAnsi="Verdana"/>
          <w:sz w:val="24"/>
        </w:rPr>
        <w:t>Romans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stellen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sz w:val="24"/>
        </w:rPr>
        <w:t>seinem</w:t>
      </w:r>
      <w:r>
        <w:t xml:space="preserve"> </w:t>
      </w:r>
      <w:r>
        <w:rPr>
          <w:rFonts w:ascii="Verdana" w:hAnsi="Verdana"/>
          <w:sz w:val="24"/>
        </w:rPr>
        <w:t>Roman</w:t>
      </w:r>
      <w:r>
        <w:t xml:space="preserve"> </w:t>
      </w:r>
      <w:r>
        <w:rPr>
          <w:rFonts w:ascii="Verdana" w:hAnsi="Verdana"/>
          <w:sz w:val="24"/>
        </w:rPr>
        <w:t>"Schweigeminute"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aber</w:t>
      </w:r>
      <w:r>
        <w:t xml:space="preserve"> </w:t>
      </w:r>
      <w:r>
        <w:rPr>
          <w:rFonts w:ascii="Verdana" w:hAnsi="Verdana"/>
          <w:sz w:val="24"/>
        </w:rPr>
        <w:t>diesem</w:t>
      </w:r>
      <w:r>
        <w:t xml:space="preserve"> </w:t>
      </w:r>
      <w:r>
        <w:rPr>
          <w:rFonts w:ascii="Verdana" w:hAnsi="Verdana"/>
          <w:sz w:val="24"/>
        </w:rPr>
        <w:t>Vorsatz</w:t>
      </w:r>
      <w:r>
        <w:t xml:space="preserve"> </w:t>
      </w:r>
      <w:r>
        <w:rPr>
          <w:rFonts w:ascii="Verdana" w:hAnsi="Verdana"/>
          <w:sz w:val="24"/>
        </w:rPr>
        <w:t>untreu</w:t>
      </w:r>
      <w:r>
        <w:t xml:space="preserve"> </w:t>
      </w:r>
      <w:r>
        <w:rPr>
          <w:rFonts w:ascii="Verdana" w:hAnsi="Verdana"/>
          <w:sz w:val="24"/>
        </w:rPr>
        <w:t>geworden.</w:t>
      </w:r>
      <w:r>
        <w:rPr>
          <w:rFonts w:ascii="Verdana" w:hAnsi="Verdana"/>
          <w:sz w:val="24"/>
        </w:rPr>
        <w:br/>
      </w:r>
    </w:p>
    <w:p>
      <w:r>
        <w:rPr>
          <w:rFonts w:ascii="Verdana" w:hAnsi="Verdana"/>
          <w:sz w:val="24"/>
        </w:rPr>
        <w:t>&lt;Anmerkung&gt;</w:t>
        <w:br/>
        <w:t>Bild nicht übertragen</w:t>
        <w:br/>
        <w:t>&lt;/Anmerkung&gt;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10</w:t>
        <w:tab/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15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20</w:t>
        <w:tab/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25</w:t>
        <w:tab/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30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r>
        <w:rPr>
          <w:rFonts w:ascii="Verdana" w:hAnsi="Verdana"/>
          <w:sz w:val="24"/>
        </w:rPr>
        <w:t>35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40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</w:p>
    <w:p>
      <w:r>
        <w:rPr>
          <w:rFonts w:ascii="Verdana" w:hAnsi="Verdana"/>
          <w:sz w:val="24"/>
        </w:rPr>
        <w:t>45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50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55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60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65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r>
        <w:rPr>
          <w:rFonts w:ascii="Verdana" w:hAnsi="Verdana"/>
          <w:sz w:val="24"/>
        </w:rPr>
        <w:t>Fußzeile:</w:t>
      </w:r>
    </w:p>
    <w:p>
      <w:pPr>
        <w:ind w:left="283"/>
      </w:pPr>
      <w:r>
        <w:rPr>
          <w:rFonts w:ascii="Verdana" w:hAnsi="Verdana"/>
          <w:sz w:val="24"/>
        </w:rPr>
        <w:t>^1         Schulbuchkommission: Kommission bei den Kultusministerien der La</w:t>
      </w:r>
      <w:r>
        <w:rPr>
          <w:rFonts w:ascii="Verdana" w:hAnsi="Verdana"/>
          <w:sz w:val="24"/>
        </w:rPr>
        <w:br/>
        <w:t>^2 &lt;nder zur Begutachtung neuer Schulbu</w:t>
      </w:r>
      <w:r>
        <w:rPr>
          <w:rFonts w:ascii="Verdana" w:hAnsi="Verdana"/>
          <w:sz w:val="24"/>
        </w:rPr>
        <w:br/>
        <w:t>^3 &lt;cher</w:t>
      </w:r>
    </w:p>
    <w:p/>
    <w:p/>
    <w:p>
      <w:r>
        <w:rPr>
          <w:rFonts w:ascii="Verdana" w:hAnsi="Verdana"/>
        </w:rPr>
        <w:t>((31))</w:t>
      </w:r>
    </w:p>
    <w:p>
      <w:r>
        <w:rPr>
          <w:rFonts w:ascii="Verdana" w:hAnsi="Verdana"/>
          <w:sz w:val="24"/>
        </w:rPr>
        <w:t>&lt;Anmerkung&gt;</w:t>
        <w:br/>
        <w:t>Bild nicht übertragen</w:t>
        <w:br/>
        <w:t>&lt;/Anmerkung&gt;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Q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70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75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80</w:t>
        <w:tab/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85</w:t>
        <w:tab/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90</w:t>
        <w:tab/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95</w:t>
        <w:tab/>
        <w:t>&lt;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100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105</w:t>
        <w:tab/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110</w:t>
        <w:tab/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115</w:t>
        <w:tab/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120</w:t>
        <w:tab/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</w:p>
    <w:p>
      <w:r>
        <w:rPr>
          <w:rFonts w:ascii="Verdana" w:hAnsi="Verdana"/>
          <w:sz w:val="24"/>
        </w:rPr>
        <w:t>125</w:t>
        <w:tab/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130</w:t>
        <w:tab/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135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140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145</w:t>
        <w:tab/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x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r>
        <w:rPr>
          <w:rFonts w:ascii="Verdana" w:hAnsi="Verdana"/>
          <w:sz w:val="24"/>
        </w:rPr>
        <w:t>150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x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155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160</w:t>
        <w:tab/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165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Q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170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Fußzeile:</w:t>
      </w:r>
    </w:p>
    <w:p>
      <w:pPr>
        <w:ind w:left="283"/>
      </w:pPr>
      <w:r>
        <w:rPr>
          <w:rFonts w:ascii="Verdana" w:hAnsi="Verdana"/>
          <w:sz w:val="24"/>
        </w:rPr>
        <w:t>^1         Quartaner: fru</w:t>
      </w:r>
      <w:r>
        <w:rPr>
          <w:rFonts w:ascii="Verdana" w:hAnsi="Verdana"/>
          <w:sz w:val="24"/>
        </w:rPr>
        <w:br/>
        <w:t>^2 &lt;her die Bezeichnung fu</w:t>
      </w:r>
      <w:r>
        <w:rPr>
          <w:rFonts w:ascii="Verdana" w:hAnsi="Verdana"/>
          <w:sz w:val="24"/>
        </w:rPr>
        <w:br/>
        <w:t>^3 &lt;r Schu</w:t>
      </w:r>
      <w:r>
        <w:rPr>
          <w:rFonts w:ascii="Verdana" w:hAnsi="Verdana"/>
          <w:sz w:val="24"/>
        </w:rPr>
        <w:br/>
        <w:t>^4 &lt;ler der Klasse 7 im Gymnasium</w:t>
      </w:r>
      <w:r>
        <w:rPr>
          <w:rFonts w:ascii="Verdana" w:hAnsi="Verdana"/>
          <w:sz w:val="24"/>
        </w:rPr>
        <w:br/>
        <w:t>^5         Butt pedden: fru</w:t>
      </w:r>
      <w:r>
        <w:rPr>
          <w:rFonts w:ascii="Verdana" w:hAnsi="Verdana"/>
          <w:sz w:val="24"/>
        </w:rPr>
        <w:br/>
        <w:t>^6 &lt;her eine beliebte Art des Fischens im Watt; Butt: Flunder</w:t>
      </w:r>
      <w:r>
        <w:rPr>
          <w:rFonts w:ascii="Verdana" w:hAnsi="Verdana"/>
          <w:sz w:val="24"/>
        </w:rPr>
        <w:br/>
        <w:t>^7         Mole: ein Damm aus Steinen oder Holzpflo</w:t>
      </w:r>
      <w:r>
        <w:rPr>
          <w:rFonts w:ascii="Verdana" w:hAnsi="Verdana"/>
          <w:sz w:val="24"/>
        </w:rPr>
        <w:br/>
        <w:t>^8 &lt;cken, der in das Meer ragt, um die Wellen zu brechen</w:t>
      </w:r>
    </w:p>
    <w:p/>
    <w:p/>
    <w:p>
      <w:r>
        <w:rPr>
          <w:rFonts w:ascii="Verdana" w:hAnsi="Verdana"/>
        </w:rPr>
        <w:t>((32))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175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r>
        <w:rPr>
          <w:rFonts w:ascii="Verdana" w:hAnsi="Verdana"/>
          <w:sz w:val="24"/>
        </w:rPr>
        <w:t>180</w:t>
        <w:tab/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185</w:t>
        <w:tab/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190</w:t>
        <w:tab/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195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200</w:t>
        <w:tab/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205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210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215</w:t>
        <w:tab/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220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225</w:t>
        <w:tab/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q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230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235</w:t>
        <w:tab/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240</w:t>
        <w:tab/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245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250</w:t>
        <w:tab/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255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260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265</w:t>
        <w:tab/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3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</w:p>
    <w:p>
      <w:r>
        <w:rPr>
          <w:rFonts w:ascii="Verdana" w:hAnsi="Verdana"/>
          <w:sz w:val="24"/>
        </w:rPr>
        <w:t>270</w:t>
        <w:tab/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4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275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]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280</w:t>
        <w:tab/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5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r>
        <w:rPr>
          <w:rFonts w:ascii="Verdana" w:hAnsi="Verdana"/>
          <w:sz w:val="24"/>
        </w:rPr>
        <w:t>285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290</w:t>
        <w:tab/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</w:p>
    <w:p>
      <w:r>
        <w:rPr>
          <w:rFonts w:ascii="Verdana" w:hAnsi="Verdana"/>
          <w:sz w:val="24"/>
        </w:rPr>
        <w:t>295</w:t>
        <w:tab/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¢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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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300</w:t>
        <w:tab/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2008</w:t>
      </w:r>
      <w:r>
        <w:rPr>
          <w:rFonts w:ascii="Verdana" w:hAnsi="Verdana"/>
          <w:sz w:val="24"/>
        </w:rPr>
        <w:t>)</w:t>
      </w:r>
    </w:p>
    <w:p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Aus</w:t>
      </w:r>
      <w:r>
        <w:t xml:space="preserve"> </w:t>
      </w:r>
      <w:r>
        <w:rPr>
          <w:rFonts w:ascii="Verdana" w:hAnsi="Verdana"/>
          <w:sz w:val="24"/>
        </w:rPr>
        <w:t>lizenzrechtlichen</w:t>
      </w:r>
      <w:r>
        <w:t xml:space="preserve"> </w:t>
      </w:r>
      <w:r>
        <w:rPr>
          <w:rFonts w:ascii="Verdana" w:hAnsi="Verdana"/>
          <w:sz w:val="24"/>
        </w:rPr>
        <w:t>Gru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&lt;nden</w:t>
      </w:r>
      <w:r>
        <w:t xml:space="preserve"> </w:t>
      </w:r>
      <w:r>
        <w:rPr>
          <w:rFonts w:ascii="Verdana" w:hAnsi="Verdana"/>
          <w:sz w:val="24"/>
        </w:rPr>
        <w:t>folgt</w:t>
      </w:r>
      <w:r>
        <w:t xml:space="preserve"> </w:t>
      </w:r>
      <w:r>
        <w:rPr>
          <w:rFonts w:ascii="Verdana" w:hAnsi="Verdana"/>
          <w:sz w:val="24"/>
        </w:rPr>
        <w:t>dieser</w:t>
      </w:r>
      <w:r>
        <w:t xml:space="preserve"> </w:t>
      </w:r>
      <w:r>
        <w:rPr>
          <w:rFonts w:ascii="Verdana" w:hAnsi="Verdana"/>
          <w:sz w:val="24"/>
        </w:rPr>
        <w:t>Text</w:t>
      </w:r>
      <w:r>
        <w:t xml:space="preserve"> </w:t>
      </w:r>
      <w:r>
        <w:rPr>
          <w:rFonts w:ascii="Verdana" w:hAnsi="Verdana"/>
          <w:sz w:val="24"/>
        </w:rPr>
        <w:t>nicht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reformierten</w:t>
      </w:r>
      <w:r>
        <w:t xml:space="preserve"> </w:t>
      </w:r>
      <w:r>
        <w:rPr>
          <w:rFonts w:ascii="Verdana" w:hAnsi="Verdana"/>
          <w:sz w:val="24"/>
        </w:rPr>
        <w:t>Rechtschreibung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br/>
      </w:r>
    </w:p>
    <w:p>
      <w:r>
        <w:rPr>
          <w:rFonts w:ascii="Verdana" w:hAnsi="Verdana"/>
          <w:sz w:val="24"/>
        </w:rPr>
        <w:t>Fußzeile:</w:t>
      </w:r>
    </w:p>
    <w:p>
      <w:pPr>
        <w:ind w:left="283"/>
      </w:pPr>
      <w:r>
        <w:rPr>
          <w:rFonts w:ascii="Verdana" w:hAnsi="Verdana"/>
          <w:sz w:val="24"/>
        </w:rPr>
        <w:t>^1         Der Vater des Ich-Erza</w:t>
      </w:r>
      <w:r>
        <w:rPr>
          <w:rFonts w:ascii="Verdana" w:hAnsi="Verdana"/>
          <w:sz w:val="24"/>
        </w:rPr>
        <w:br/>
        <w:t>^2 &lt;hlers arbeitet als "Steinfischer". Diese heben aus dem Meer gros</w:t>
      </w:r>
      <w:r>
        <w:rPr>
          <w:rFonts w:ascii="Verdana" w:hAnsi="Verdana"/>
          <w:sz w:val="24"/>
        </w:rPr>
        <w:br/>
        <w:t>^3 &lt;e Steine und bauen damit die Molen.</w:t>
      </w:r>
      <w:r>
        <w:rPr>
          <w:rFonts w:ascii="Verdana" w:hAnsi="Verdana"/>
          <w:sz w:val="24"/>
        </w:rPr>
        <w:br/>
        <w:t>^4 Winsch: Seilwinde</w:t>
      </w:r>
      <w:r>
        <w:rPr>
          <w:rFonts w:ascii="Verdana" w:hAnsi="Verdana"/>
          <w:sz w:val="24"/>
        </w:rPr>
        <w:br/>
        <w:t>^5 The Adventures of Huck Finn: Roman des amerikanischen Schriftstellers Mark Twain (1835-1910) aus dem Jahre 1884</w:t>
      </w:r>
      <w:r>
        <w:rPr>
          <w:rFonts w:ascii="Verdana" w:hAnsi="Verdana"/>
          <w:sz w:val="24"/>
        </w:rPr>
        <w:br/>
        <w:t>^6 Animal Farm: Roman des britischen Schriftstellers George Orwell (1903-1950) aus dem Jahre 1945</w:t>
      </w:r>
      <w:r>
        <w:rPr>
          <w:rFonts w:ascii="Verdana" w:hAnsi="Verdana"/>
          <w:sz w:val="24"/>
        </w:rPr>
        <w:br/>
        <w:t>^7         Prahm: schwimmender Ladungsbeha</w:t>
      </w:r>
      <w:r>
        <w:rPr>
          <w:rFonts w:ascii="Verdana" w:hAnsi="Verdana"/>
          <w:sz w:val="24"/>
        </w:rPr>
        <w:br/>
        <w:t>^8 &lt;lter ohne eigenen Antrieb</w:t>
      </w:r>
    </w:p>
    <w:p/>
    <w:p/>
    <w:p>
      <w:r>
        <w:rPr>
          <w:rFonts w:ascii="Verdana" w:hAnsi="Verdana"/>
        </w:rPr>
        <w:t>((33))</w:t>
      </w:r>
    </w:p>
    <w:p>
      <w:r>
        <w:rPr>
          <w:rFonts w:ascii="Verdana" w:hAnsi="Verdana"/>
          <w:sz w:val="24"/>
        </w:rPr>
        <w:t>des Romans zu geben</w:t>
      </w:r>
    </w:p>
    <w:p>
      <w:r>
        <w:rPr>
          <w:rFonts w:ascii="Verdana" w:hAnsi="Verdana"/>
          <w:sz w:val="24"/>
        </w:rPr>
        <w:t>2. Beschreibt die Darstellung der verschiedenen Figuren und ihrer Beziehungen zueinander.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Wie tritt Stella als Lehrerin gegenu</w:t>
      </w:r>
    </w:p>
    <w:p>
      <w:pPr>
        <w:pStyle w:val="ListBullet2"/>
      </w:pPr>
      <w:r>
        <w:rPr>
          <w:rFonts w:ascii="Verdana" w:hAnsi="Verdana"/>
          <w:sz w:val="24"/>
        </w:rPr>
        <w:t>&lt;ber ihren Schu</w:t>
      </w:r>
    </w:p>
    <w:p>
      <w:pPr>
        <w:pStyle w:val="ListBullet2"/>
      </w:pPr>
      <w:r>
        <w:rPr>
          <w:rFonts w:ascii="Verdana" w:hAnsi="Verdana"/>
          <w:sz w:val="24"/>
        </w:rPr>
        <w:t>&lt;lern auf?</w:t>
      </w:r>
    </w:p>
    <w:p>
      <w:pPr>
        <w:pStyle w:val="ListBullet2"/>
      </w:pPr>
      <w:r>
        <w:rPr>
          <w:rFonts w:ascii="Verdana" w:hAnsi="Verdana"/>
          <w:sz w:val="24"/>
        </w:rPr>
        <w:t>Welche Rolle spielt sie an der Schule?</w:t>
      </w:r>
    </w:p>
    <w:p>
      <w:pPr>
        <w:pStyle w:val="ListBullet2"/>
      </w:pPr>
      <w:r>
        <w:rPr>
          <w:rFonts w:ascii="Verdana" w:hAnsi="Verdana"/>
          <w:sz w:val="24"/>
        </w:rPr>
        <w:t>Sucht Textstellen, welche die Beziehung zwischen Stella und Christian andeuten.</w:t>
      </w:r>
    </w:p>
    <w:p>
      <w:pPr>
        <w:pStyle w:val="ListBullet2"/>
      </w:pPr>
      <w:r>
        <w:rPr>
          <w:rFonts w:ascii="Verdana" w:hAnsi="Verdana"/>
          <w:sz w:val="24"/>
        </w:rPr>
        <w:t>In welcher Weise kann man bei diesem Romanbeginn von einer Exposition sprechen?</w:t>
      </w:r>
    </w:p>
    <w:p>
      <w:r>
        <w:rPr>
          <w:rFonts w:ascii="Verdana" w:hAnsi="Verdana"/>
          <w:sz w:val="24"/>
        </w:rPr>
        <w:t>&lt;Rahmen&gt;</w:t>
        <w:br/>
      </w:r>
      <w:r>
        <w:rPr>
          <w:rFonts w:ascii="Verdana" w:hAnsi="Verdana"/>
          <w:sz w:val="24"/>
        </w:rPr>
        <w:t>Info:</w:t>
      </w:r>
      <w:r>
        <w:t xml:space="preserve"> </w:t>
      </w:r>
      <w:r>
        <w:rPr>
          <w:rFonts w:ascii="Verdana" w:hAnsi="Verdana"/>
          <w:b/>
          <w:sz w:val="24"/>
        </w:rPr>
        <w:t>Exposition</w:t>
      </w:r>
      <w:r>
        <w:br/>
      </w:r>
      <w:r>
        <w:rPr>
          <w:rFonts w:ascii="Verdana" w:hAnsi="Verdana"/>
          <w:b/>
          <w:sz w:val="24"/>
        </w:rPr>
        <w:t>Exposition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lat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expositio</w:t>
      </w:r>
      <w:r>
        <w:t xml:space="preserve"> </w:t>
      </w:r>
      <w:r>
        <w:rPr>
          <w:rFonts w:ascii="Verdana" w:hAnsi="Verdana"/>
          <w:sz w:val="24"/>
        </w:rPr>
        <w:t>=</w:t>
      </w:r>
      <w:r>
        <w:t xml:space="preserve"> </w:t>
      </w:r>
      <w:r>
        <w:rPr>
          <w:rFonts w:ascii="Verdana" w:hAnsi="Verdana"/>
          <w:sz w:val="24"/>
        </w:rPr>
        <w:t>Darlegung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:</w:t>
      </w:r>
      <w:r>
        <w:t xml:space="preserve"> </w:t>
      </w:r>
      <w:r>
        <w:rPr>
          <w:rFonts w:ascii="Verdana" w:hAnsi="Verdana"/>
          <w:sz w:val="24"/>
        </w:rPr>
        <w:t>Urspru</w:t>
      </w:r>
      <w:r>
        <w:t xml:space="preserve"> </w:t>
      </w:r>
      <w:r>
        <w:rPr>
          <w:rFonts w:ascii="Verdana" w:hAnsi="Verdana"/>
          <w:sz w:val="24"/>
        </w:rPr>
        <w:t>&lt;nglich</w:t>
      </w:r>
      <w:r>
        <w:t xml:space="preserve"> </w:t>
      </w:r>
      <w:r>
        <w:rPr>
          <w:rFonts w:ascii="Verdana" w:hAnsi="Verdana"/>
          <w:sz w:val="24"/>
        </w:rPr>
        <w:t>bezeichnet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Begriff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ersten</w:t>
      </w:r>
      <w:r>
        <w:t xml:space="preserve"> </w:t>
      </w:r>
      <w:r>
        <w:rPr>
          <w:rFonts w:ascii="Verdana" w:hAnsi="Verdana"/>
          <w:sz w:val="24"/>
        </w:rPr>
        <w:t>Teil</w:t>
      </w:r>
      <w:r>
        <w:t xml:space="preserve"> </w:t>
      </w:r>
      <w:r>
        <w:rPr>
          <w:rFonts w:ascii="Verdana" w:hAnsi="Verdana"/>
          <w:sz w:val="24"/>
        </w:rPr>
        <w:t>eines</w:t>
      </w:r>
      <w:r>
        <w:t xml:space="preserve"> </w:t>
      </w:r>
      <w:r>
        <w:rPr>
          <w:rFonts w:ascii="Verdana" w:hAnsi="Verdana"/>
          <w:sz w:val="24"/>
        </w:rPr>
        <w:t>Dramas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meist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Akt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Zuschauer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Ort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Zeit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allgemeine</w:t>
      </w:r>
      <w:r>
        <w:t xml:space="preserve"> </w:t>
      </w:r>
      <w:r>
        <w:rPr>
          <w:rFonts w:ascii="Verdana" w:hAnsi="Verdana"/>
          <w:sz w:val="24"/>
        </w:rPr>
        <w:t>Situation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Voraussetzung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weiteren</w:t>
      </w:r>
      <w:r>
        <w:t xml:space="preserve"> </w:t>
      </w:r>
      <w:r>
        <w:rPr>
          <w:rFonts w:ascii="Verdana" w:hAnsi="Verdana"/>
          <w:sz w:val="24"/>
        </w:rPr>
        <w:t>Handlung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Vorgeschichte</w:t>
      </w:r>
      <w:r>
        <w:rPr>
          <w:rFonts w:ascii="Verdana" w:hAnsi="Verdana"/>
          <w:sz w:val="24"/>
        </w:rPr>
        <w:t>)</w:t>
      </w:r>
      <w:r>
        <w:t xml:space="preserve"> </w:t>
      </w:r>
      <w:r>
        <w:rPr>
          <w:rFonts w:ascii="Verdana" w:hAnsi="Verdana"/>
          <w:sz w:val="24"/>
        </w:rPr>
        <w:t>sowie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Problemstellung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zentralen</w:t>
      </w:r>
      <w:r>
        <w:t xml:space="preserve"> </w:t>
      </w:r>
      <w:r>
        <w:rPr>
          <w:rFonts w:ascii="Verdana" w:hAnsi="Verdana"/>
          <w:sz w:val="24"/>
        </w:rPr>
        <w:t>Konflikt</w:t>
      </w:r>
      <w:r>
        <w:t xml:space="preserve"> </w:t>
      </w:r>
      <w:r>
        <w:rPr>
          <w:rFonts w:ascii="Verdana" w:hAnsi="Verdana"/>
          <w:sz w:val="24"/>
        </w:rPr>
        <w:t>eingefu</w:t>
      </w:r>
      <w:r>
        <w:t xml:space="preserve"> </w:t>
      </w:r>
      <w:r>
        <w:rPr>
          <w:rFonts w:ascii="Verdana" w:hAnsi="Verdana"/>
          <w:sz w:val="24"/>
        </w:rPr>
        <w:t>&lt;hrt</w:t>
      </w:r>
      <w:r>
        <w:t xml:space="preserve"> </w:t>
      </w:r>
      <w:r>
        <w:rPr>
          <w:rFonts w:ascii="Verdana" w:hAnsi="Verdana"/>
          <w:sz w:val="24"/>
        </w:rPr>
        <w:t>wird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Begriff</w:t>
      </w:r>
      <w:r>
        <w:t xml:space="preserve"> </w:t>
      </w:r>
      <w:r>
        <w:rPr>
          <w:rFonts w:ascii="Verdana" w:hAnsi="Verdana"/>
          <w:sz w:val="24"/>
        </w:rPr>
        <w:t>la</w:t>
      </w:r>
      <w:r>
        <w:t xml:space="preserve"> </w:t>
      </w:r>
      <w:r>
        <w:rPr>
          <w:rFonts w:ascii="Verdana" w:hAnsi="Verdana"/>
          <w:sz w:val="24"/>
        </w:rPr>
        <w:t>&lt;sst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jedoch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epische</w:t>
      </w:r>
      <w:r>
        <w:t xml:space="preserve"> </w:t>
      </w:r>
      <w:r>
        <w:rPr>
          <w:rFonts w:ascii="Verdana" w:hAnsi="Verdana"/>
          <w:sz w:val="24"/>
        </w:rPr>
        <w:t>Texte</w:t>
      </w:r>
      <w:r>
        <w:t xml:space="preserve"> </w:t>
      </w:r>
      <w:r>
        <w:rPr>
          <w:rFonts w:ascii="Verdana" w:hAnsi="Verdana"/>
          <w:sz w:val="24"/>
        </w:rPr>
        <w:t>u</w:t>
      </w:r>
      <w:r>
        <w:t xml:space="preserve"> </w:t>
      </w:r>
      <w:r>
        <w:rPr>
          <w:rFonts w:ascii="Verdana" w:hAnsi="Verdana"/>
          <w:sz w:val="24"/>
        </w:rPr>
        <w:t>&lt;bertragen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bezeichnet</w:t>
      </w:r>
      <w:r>
        <w:t xml:space="preserve"> </w:t>
      </w:r>
      <w:r>
        <w:rPr>
          <w:rFonts w:ascii="Verdana" w:hAnsi="Verdana"/>
          <w:sz w:val="24"/>
        </w:rPr>
        <w:t>dort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Beginn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&lt;hlten</w:t>
      </w:r>
      <w:r>
        <w:t xml:space="preserve"> </w:t>
      </w:r>
      <w:r>
        <w:rPr>
          <w:rFonts w:ascii="Verdana" w:hAnsi="Verdana"/>
          <w:sz w:val="24"/>
        </w:rPr>
        <w:t>Handlung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wenn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oben</w:t>
      </w:r>
      <w:r>
        <w:t xml:space="preserve"> </w:t>
      </w:r>
      <w:r>
        <w:rPr>
          <w:rFonts w:ascii="Verdana" w:hAnsi="Verdana"/>
          <w:sz w:val="24"/>
        </w:rPr>
        <w:t>beschriebenen</w:t>
      </w:r>
      <w:r>
        <w:t xml:space="preserve"> </w:t>
      </w:r>
      <w:r>
        <w:rPr>
          <w:rFonts w:ascii="Verdana" w:hAnsi="Verdana"/>
          <w:sz w:val="24"/>
        </w:rPr>
        <w:t>Funktionen</w:t>
      </w:r>
      <w:r>
        <w:t xml:space="preserve"> </w:t>
      </w:r>
      <w:r>
        <w:rPr>
          <w:rFonts w:ascii="Verdana" w:hAnsi="Verdana"/>
          <w:sz w:val="24"/>
        </w:rPr>
        <w:t>erfu</w:t>
      </w:r>
      <w:r>
        <w:t xml:space="preserve"> </w:t>
      </w:r>
      <w:r>
        <w:rPr>
          <w:rFonts w:ascii="Verdana" w:hAnsi="Verdana"/>
          <w:sz w:val="24"/>
        </w:rPr>
        <w:t>&lt;llt</w:t>
      </w:r>
      <w:r>
        <w:t xml:space="preserve"> </w:t>
      </w:r>
      <w:r>
        <w:rPr>
          <w:rFonts w:ascii="Verdana" w:hAnsi="Verdana"/>
          <w:sz w:val="24"/>
        </w:rPr>
        <w:t>sind.</w:t>
      </w:r>
      <w:r>
        <w:rPr>
          <w:rFonts w:ascii="Verdana" w:hAnsi="Verdana"/>
          <w:sz w:val="24"/>
        </w:rPr>
        <w:br/>
        <w:t>&lt;/Rahmen&gt;</w:t>
      </w:r>
    </w:p>
    <w:p>
      <w:r>
        <w:rPr>
          <w:rFonts w:ascii="Verdana" w:hAnsi="Verdana"/>
          <w:sz w:val="24"/>
        </w:rPr>
        <w:t>&lt;r eure Entscheidung.</w:t>
      </w:r>
    </w:p>
    <w:p>
      <w:r>
        <w:rPr>
          <w:rFonts w:ascii="Verdana" w:hAnsi="Verdana"/>
          <w:sz w:val="24"/>
        </w:rPr>
        <w:t>&lt;nnte man im Zusammenhang mit dem Schicksal der Lehrerin vermuten?</w:t>
      </w:r>
    </w:p>
    <w:p>
      <w:r>
        <w:rPr>
          <w:rFonts w:ascii="Verdana" w:hAnsi="Verdana"/>
          <w:sz w:val="24"/>
        </w:rPr>
        <w:t>&lt;hlerperspektive. Welche Funktion haben sie in diesem Roman ?</w:t>
      </w:r>
    </w:p>
    <w:p>
      <w:r>
        <w:rPr>
          <w:rFonts w:ascii="Verdana" w:hAnsi="Verdana"/>
          <w:sz w:val="24"/>
        </w:rPr>
        <w:t>&lt;st in diesem Roman: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Aus welcher zeitlichen Perspektive erza</w:t>
      </w:r>
    </w:p>
    <w:p>
      <w:pPr>
        <w:pStyle w:val="ListBullet2"/>
      </w:pPr>
      <w:r>
        <w:rPr>
          <w:rFonts w:ascii="Verdana" w:hAnsi="Verdana"/>
          <w:sz w:val="24"/>
        </w:rPr>
        <w:t>&lt;hlt der Erza</w:t>
      </w:r>
    </w:p>
    <w:p>
      <w:pPr>
        <w:pStyle w:val="ListBullet2"/>
      </w:pPr>
      <w:r>
        <w:rPr>
          <w:rFonts w:ascii="Verdana" w:hAnsi="Verdana"/>
          <w:sz w:val="24"/>
        </w:rPr>
        <w:t>&lt;hler u</w:t>
      </w:r>
    </w:p>
    <w:p>
      <w:pPr>
        <w:pStyle w:val="ListBullet2"/>
      </w:pPr>
      <w:r>
        <w:rPr>
          <w:rFonts w:ascii="Verdana" w:hAnsi="Verdana"/>
          <w:sz w:val="24"/>
        </w:rPr>
        <w:t>&lt;ber die Gedenkstunde? Bei dieser Frage mu</w:t>
      </w:r>
    </w:p>
    <w:p>
      <w:pPr>
        <w:pStyle w:val="ListBullet2"/>
      </w:pPr>
      <w:r>
        <w:rPr>
          <w:rFonts w:ascii="Verdana" w:hAnsi="Verdana"/>
          <w:sz w:val="24"/>
        </w:rPr>
        <w:t>&lt;sst ihr auf das Erza</w:t>
      </w:r>
    </w:p>
    <w:p>
      <w:pPr>
        <w:pStyle w:val="ListBullet2"/>
      </w:pPr>
      <w:r>
        <w:rPr>
          <w:rFonts w:ascii="Verdana" w:hAnsi="Verdana"/>
          <w:sz w:val="24"/>
        </w:rPr>
        <w:t>&lt;hltempus achten.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In welchem Zeitraum erlebt der Erza</w:t>
      </w:r>
    </w:p>
    <w:p>
      <w:pPr>
        <w:pStyle w:val="ListBullet2"/>
      </w:pPr>
      <w:r>
        <w:rPr>
          <w:rFonts w:ascii="Verdana" w:hAnsi="Verdana"/>
          <w:sz w:val="24"/>
        </w:rPr>
        <w:t>&lt;hler die Situation in der Aula mit ihren a</w:t>
      </w:r>
    </w:p>
    <w:p>
      <w:pPr>
        <w:pStyle w:val="ListBullet2"/>
      </w:pPr>
      <w:r>
        <w:rPr>
          <w:rFonts w:ascii="Verdana" w:hAnsi="Verdana"/>
          <w:sz w:val="24"/>
        </w:rPr>
        <w:t>&lt;us</w:t>
      </w:r>
    </w:p>
    <w:p>
      <w:pPr>
        <w:pStyle w:val="ListBullet2"/>
      </w:pPr>
      <w:r>
        <w:rPr>
          <w:rFonts w:ascii="Verdana" w:hAnsi="Verdana"/>
          <w:sz w:val="24"/>
        </w:rPr>
        <w:t>&lt;eren Vorga</w:t>
      </w:r>
    </w:p>
    <w:p>
      <w:pPr>
        <w:pStyle w:val="ListBullet2"/>
      </w:pPr>
      <w:r>
        <w:rPr>
          <w:rFonts w:ascii="Verdana" w:hAnsi="Verdana"/>
          <w:sz w:val="24"/>
        </w:rPr>
        <w:t>&lt;ngen und auch mit seinen Gedanken, Gefu</w:t>
      </w:r>
    </w:p>
    <w:p>
      <w:pPr>
        <w:pStyle w:val="ListBullet2"/>
      </w:pPr>
      <w:r>
        <w:rPr>
          <w:rFonts w:ascii="Verdana" w:hAnsi="Verdana"/>
          <w:sz w:val="24"/>
        </w:rPr>
        <w:t>&lt;hlen und Erinnerungen?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Fertigt ein Schaubild an, indem ihr auf einem Zeitstrahl in Stichworten die Ereignisse, die sich wa</w:t>
      </w:r>
    </w:p>
    <w:p>
      <w:pPr>
        <w:pStyle w:val="ListBullet2"/>
      </w:pPr>
      <w:r>
        <w:rPr>
          <w:rFonts w:ascii="Verdana" w:hAnsi="Verdana"/>
          <w:sz w:val="24"/>
        </w:rPr>
        <w:t>&lt;hrend der Gedenkstunde zutragen, festhaltet. Dazu geho</w:t>
      </w:r>
    </w:p>
    <w:p>
      <w:pPr>
        <w:pStyle w:val="ListBullet2"/>
      </w:pPr>
      <w:r>
        <w:rPr>
          <w:rFonts w:ascii="Verdana" w:hAnsi="Verdana"/>
          <w:sz w:val="24"/>
        </w:rPr>
        <w:t>&lt;rt auch das innere Geschehen wie die Gedanken und Erinnerungen Christians. Vergesst nicht, auch den zeitlichen Standort des Erza</w:t>
      </w:r>
    </w:p>
    <w:p>
      <w:pPr>
        <w:pStyle w:val="ListBullet2"/>
      </w:pPr>
      <w:r>
        <w:rPr>
          <w:rFonts w:ascii="Verdana" w:hAnsi="Verdana"/>
          <w:sz w:val="24"/>
        </w:rPr>
        <w:t>&lt;hlers einzutragen.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Der Roman umfasst etwas mehr als 120 Seiten, in denen ausschlies</w:t>
      </w:r>
    </w:p>
    <w:p>
      <w:pPr>
        <w:pStyle w:val="ListBullet2"/>
      </w:pPr>
      <w:r>
        <w:rPr>
          <w:rFonts w:ascii="Verdana" w:hAnsi="Verdana"/>
          <w:sz w:val="24"/>
        </w:rPr>
        <w:t>&lt;lich u</w:t>
      </w:r>
    </w:p>
    <w:p>
      <w:pPr>
        <w:pStyle w:val="ListBullet2"/>
      </w:pPr>
      <w:r>
        <w:rPr>
          <w:rFonts w:ascii="Verdana" w:hAnsi="Verdana"/>
          <w:sz w:val="24"/>
        </w:rPr>
        <w:t>&lt;ber das a</w:t>
      </w:r>
    </w:p>
    <w:p>
      <w:pPr>
        <w:pStyle w:val="ListBullet2"/>
      </w:pPr>
      <w:r>
        <w:rPr>
          <w:rFonts w:ascii="Verdana" w:hAnsi="Verdana"/>
          <w:sz w:val="24"/>
        </w:rPr>
        <w:t>&lt;us</w:t>
      </w:r>
    </w:p>
    <w:p>
      <w:pPr>
        <w:pStyle w:val="ListBullet2"/>
      </w:pPr>
      <w:r>
        <w:rPr>
          <w:rFonts w:ascii="Verdana" w:hAnsi="Verdana"/>
          <w:sz w:val="24"/>
        </w:rPr>
        <w:t>&lt;ere und innere Geschehen aus der Sicht des Erza</w:t>
      </w:r>
    </w:p>
    <w:p>
      <w:pPr>
        <w:pStyle w:val="ListBullet2"/>
      </w:pPr>
      <w:r>
        <w:rPr>
          <w:rFonts w:ascii="Verdana" w:hAnsi="Verdana"/>
          <w:sz w:val="24"/>
        </w:rPr>
        <w:t>&lt;hlers wa</w:t>
      </w:r>
    </w:p>
    <w:p>
      <w:pPr>
        <w:pStyle w:val="ListBullet2"/>
      </w:pPr>
      <w:r>
        <w:rPr>
          <w:rFonts w:ascii="Verdana" w:hAnsi="Verdana"/>
          <w:sz w:val="24"/>
        </w:rPr>
        <w:t>&lt;hrend der Gedenkstunde erza</w:t>
      </w:r>
    </w:p>
    <w:p>
      <w:pPr>
        <w:pStyle w:val="ListBullet2"/>
      </w:pPr>
      <w:r>
        <w:rPr>
          <w:rFonts w:ascii="Verdana" w:hAnsi="Verdana"/>
          <w:sz w:val="24"/>
        </w:rPr>
        <w:t>&lt;hlt wird. Erkla</w:t>
      </w:r>
    </w:p>
    <w:p>
      <w:pPr>
        <w:pStyle w:val="ListBullet2"/>
      </w:pPr>
      <w:r>
        <w:rPr>
          <w:rFonts w:ascii="Verdana" w:hAnsi="Verdana"/>
          <w:sz w:val="24"/>
        </w:rPr>
        <w:t>&lt;rt mit den angegebenen Hilfen (s. S. 34) das Verha</w:t>
      </w:r>
    </w:p>
    <w:p>
      <w:pPr>
        <w:pStyle w:val="ListBullet2"/>
      </w:pPr>
      <w:r>
        <w:rPr>
          <w:rFonts w:ascii="Verdana" w:hAnsi="Verdana"/>
          <w:sz w:val="24"/>
        </w:rPr>
        <w:t>&lt;ltnis von "erza</w:t>
      </w:r>
    </w:p>
    <w:p>
      <w:pPr>
        <w:pStyle w:val="ListBullet2"/>
      </w:pPr>
      <w:r>
        <w:rPr>
          <w:rFonts w:ascii="Verdana" w:hAnsi="Verdana"/>
          <w:sz w:val="24"/>
        </w:rPr>
        <w:t>&lt;hlter Zeit" und "Erza</w:t>
      </w:r>
    </w:p>
    <w:p>
      <w:pPr>
        <w:pStyle w:val="ListBullet2"/>
      </w:pPr>
      <w:r>
        <w:rPr>
          <w:rFonts w:ascii="Verdana" w:hAnsi="Verdana"/>
          <w:sz w:val="24"/>
        </w:rPr>
        <w:t>&lt;hlzeit".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Vergleicht den Gebrauch der Zeit in diesem Roman mit dem in den vorangegangenen Romananfa</w:t>
      </w:r>
    </w:p>
    <w:p>
      <w:pPr>
        <w:pStyle w:val="ListBullet2"/>
      </w:pPr>
      <w:r>
        <w:rPr>
          <w:rFonts w:ascii="Verdana" w:hAnsi="Verdana"/>
          <w:sz w:val="24"/>
        </w:rPr>
        <w:t>&lt;ngen.</w:t>
      </w:r>
    </w:p>
    <w:p/>
    <w:p/>
    <w:p>
      <w:r>
        <w:rPr>
          <w:rFonts w:ascii="Verdana" w:hAnsi="Verdana"/>
        </w:rPr>
        <w:t>((34))</w:t>
      </w:r>
    </w:p>
    <w:p>
      <w:r>
        <w:rPr>
          <w:rFonts w:ascii="Verdana" w:hAnsi="Verdana"/>
          <w:sz w:val="24"/>
        </w:rPr>
        <w:t>&lt;Rahmen&gt;</w:t>
        <w:br/>
      </w:r>
      <w:r>
        <w:rPr>
          <w:rFonts w:ascii="Verdana" w:hAnsi="Verdana"/>
          <w:sz w:val="24"/>
        </w:rPr>
        <w:t>Info:</w:t>
      </w:r>
      <w:r>
        <w:t xml:space="preserve"> </w:t>
      </w:r>
      <w:r>
        <w:rPr>
          <w:rFonts w:ascii="Verdana" w:hAnsi="Verdana"/>
          <w:b/>
          <w:sz w:val="24"/>
        </w:rPr>
        <w:t>Die</w:t>
      </w:r>
      <w:r>
        <w:t xml:space="preserve"> </w:t>
      </w:r>
      <w:r>
        <w:rPr>
          <w:rFonts w:ascii="Verdana" w:hAnsi="Verdana"/>
          <w:b/>
          <w:sz w:val="24"/>
        </w:rPr>
        <w:t>Zeit</w:t>
      </w:r>
      <w:r>
        <w:t xml:space="preserve"> </w:t>
      </w:r>
      <w:r>
        <w:rPr>
          <w:rFonts w:ascii="Verdana" w:hAnsi="Verdana"/>
          <w:b/>
          <w:sz w:val="24"/>
        </w:rPr>
        <w:t>beim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br/>
      </w:r>
      <w:r>
        <w:rPr>
          <w:rFonts w:ascii="Verdana" w:hAnsi="Verdana"/>
          <w:sz w:val="24"/>
        </w:rPr>
        <w:t>&lt;hlen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wenigen</w:t>
      </w:r>
      <w:r>
        <w:t xml:space="preserve"> </w:t>
      </w:r>
      <w:r>
        <w:rPr>
          <w:rFonts w:ascii="Verdana" w:hAnsi="Verdana"/>
          <w:sz w:val="24"/>
        </w:rPr>
        <w:t>Seiten</w:t>
      </w:r>
      <w:r>
        <w:t xml:space="preserve"> </w:t>
      </w:r>
      <w:r>
        <w:rPr>
          <w:rFonts w:ascii="Verdana" w:hAnsi="Verdana"/>
          <w:sz w:val="24"/>
        </w:rPr>
        <w:t>ein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darstellen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u</w:t>
      </w:r>
      <w:r>
        <w:t xml:space="preserve"> </w:t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einen</w:t>
      </w:r>
      <w:r>
        <w:t xml:space="preserve"> </w:t>
      </w:r>
      <w:r>
        <w:rPr>
          <w:rFonts w:ascii="Verdana" w:hAnsi="Verdana"/>
          <w:sz w:val="24"/>
        </w:rPr>
        <w:t>Zeitraum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vielen</w:t>
      </w:r>
      <w:r>
        <w:t xml:space="preserve"> </w:t>
      </w:r>
      <w:r>
        <w:rPr>
          <w:rFonts w:ascii="Verdana" w:hAnsi="Verdana"/>
          <w:sz w:val="24"/>
        </w:rPr>
        <w:t>Jahren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sogar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Jahrhunderten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erstreckt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Man</w:t>
      </w:r>
      <w:r>
        <w:t xml:space="preserve"> </w:t>
      </w:r>
      <w:r>
        <w:rPr>
          <w:rFonts w:ascii="Verdana" w:hAnsi="Verdana"/>
          <w:sz w:val="24"/>
        </w:rPr>
        <w:t>sagt</w:t>
      </w:r>
      <w:r>
        <w:t xml:space="preserve"> </w:t>
      </w:r>
      <w:r>
        <w:rPr>
          <w:rFonts w:ascii="Verdana" w:hAnsi="Verdana"/>
          <w:sz w:val="24"/>
        </w:rPr>
        <w:t>dann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"erza</w:t>
      </w:r>
      <w:r>
        <w:t xml:space="preserve"> </w:t>
      </w:r>
      <w:r>
        <w:rPr>
          <w:rFonts w:ascii="Verdana" w:hAnsi="Verdana"/>
          <w:sz w:val="24"/>
        </w:rPr>
        <w:t>&lt;hlte</w:t>
      </w:r>
      <w:r>
        <w:t xml:space="preserve"> </w:t>
      </w:r>
      <w:r>
        <w:rPr>
          <w:rFonts w:ascii="Verdana" w:hAnsi="Verdana"/>
          <w:sz w:val="24"/>
        </w:rPr>
        <w:t>Zeit"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sehr</w:t>
      </w:r>
      <w:r>
        <w:t xml:space="preserve"> </w:t>
      </w:r>
      <w:r>
        <w:rPr>
          <w:rFonts w:ascii="Verdana" w:hAnsi="Verdana"/>
          <w:sz w:val="24"/>
        </w:rPr>
        <w:t>lang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man</w:t>
      </w:r>
      <w:r>
        <w:t xml:space="preserve"> </w:t>
      </w:r>
      <w:r>
        <w:rPr>
          <w:rFonts w:ascii="Verdana" w:hAnsi="Verdana"/>
          <w:sz w:val="24"/>
        </w:rPr>
        <w:t>spricht</w:t>
      </w:r>
      <w:r>
        <w:t xml:space="preserve"> </w:t>
      </w:r>
      <w:r>
        <w:rPr>
          <w:rFonts w:ascii="Verdana" w:hAnsi="Verdana"/>
          <w:sz w:val="24"/>
        </w:rPr>
        <w:t>vom</w:t>
      </w:r>
      <w:r>
        <w:t xml:space="preserve"> </w:t>
      </w:r>
      <w:r>
        <w:rPr>
          <w:rFonts w:ascii="Verdana" w:hAnsi="Verdana"/>
          <w:b/>
          <w:sz w:val="24"/>
        </w:rPr>
        <w:t>"zeitraffenden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&lt;hlen"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Beim</w:t>
      </w:r>
      <w:r>
        <w:t xml:space="preserve"> </w:t>
      </w:r>
      <w:r>
        <w:rPr>
          <w:rFonts w:ascii="Verdana" w:hAnsi="Verdana"/>
          <w:sz w:val="24"/>
        </w:rPr>
        <w:t>zeitraffenden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&lt;hlen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Zeit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Leser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Leserin</w:t>
      </w:r>
      <w:r>
        <w:t xml:space="preserve"> </w:t>
      </w:r>
      <w:r>
        <w:rPr>
          <w:rFonts w:ascii="Verdana" w:hAnsi="Verdana"/>
          <w:sz w:val="24"/>
        </w:rPr>
        <w:t>zum</w:t>
      </w:r>
      <w:r>
        <w:t xml:space="preserve"> </w:t>
      </w:r>
      <w:r>
        <w:rPr>
          <w:rFonts w:ascii="Verdana" w:hAnsi="Verdana"/>
          <w:sz w:val="24"/>
        </w:rPr>
        <w:t>Lesen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Textes</w:t>
      </w:r>
      <w:r>
        <w:t xml:space="preserve"> </w:t>
      </w:r>
      <w:r>
        <w:rPr>
          <w:rFonts w:ascii="Verdana" w:hAnsi="Verdana"/>
          <w:sz w:val="24"/>
        </w:rPr>
        <w:t>beno</w:t>
      </w:r>
      <w:r>
        <w:t xml:space="preserve"> </w:t>
      </w:r>
      <w:r>
        <w:rPr>
          <w:rFonts w:ascii="Verdana" w:hAnsi="Verdana"/>
          <w:sz w:val="24"/>
        </w:rPr>
        <w:t>&lt;tigt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b/>
          <w:sz w:val="24"/>
        </w:rPr>
        <w:t>"Erza</w:t>
      </w:r>
      <w:r>
        <w:t xml:space="preserve"> </w:t>
      </w:r>
      <w:r>
        <w:rPr>
          <w:rFonts w:ascii="Verdana" w:hAnsi="Verdana"/>
          <w:sz w:val="24"/>
        </w:rPr>
        <w:t>&lt;hlzeit"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immer</w:t>
      </w:r>
      <w:r>
        <w:t xml:space="preserve"> </w:t>
      </w:r>
      <w:r>
        <w:rPr>
          <w:rFonts w:ascii="Verdana" w:hAnsi="Verdana"/>
          <w:sz w:val="24"/>
        </w:rPr>
        <w:t>ku</w:t>
      </w:r>
      <w:r>
        <w:t xml:space="preserve"> </w:t>
      </w:r>
      <w:r>
        <w:rPr>
          <w:rFonts w:ascii="Verdana" w:hAnsi="Verdana"/>
          <w:sz w:val="24"/>
        </w:rPr>
        <w:t>&lt;rzer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meistens</w:t>
      </w:r>
      <w:r>
        <w:t xml:space="preserve"> </w:t>
      </w:r>
      <w:r>
        <w:rPr>
          <w:rFonts w:ascii="Verdana" w:hAnsi="Verdana"/>
          <w:sz w:val="24"/>
        </w:rPr>
        <w:t>sogar</w:t>
      </w:r>
      <w:r>
        <w:t xml:space="preserve"> </w:t>
      </w:r>
      <w:r>
        <w:rPr>
          <w:rFonts w:ascii="Verdana" w:hAnsi="Verdana"/>
          <w:sz w:val="24"/>
        </w:rPr>
        <w:t>viel</w:t>
      </w:r>
      <w:r>
        <w:t xml:space="preserve"> </w:t>
      </w:r>
      <w:r>
        <w:rPr>
          <w:rFonts w:ascii="Verdana" w:hAnsi="Verdana"/>
          <w:sz w:val="24"/>
        </w:rPr>
        <w:t>ku</w:t>
      </w:r>
      <w:r>
        <w:t xml:space="preserve"> </w:t>
      </w:r>
      <w:r>
        <w:rPr>
          <w:rFonts w:ascii="Verdana" w:hAnsi="Verdana"/>
          <w:sz w:val="24"/>
        </w:rPr>
        <w:t>&lt;rzer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Text</w:t>
      </w:r>
      <w:r>
        <w:t xml:space="preserve"> </w:t>
      </w:r>
      <w:r>
        <w:rPr>
          <w:rFonts w:ascii="Verdana" w:hAnsi="Verdana"/>
          <w:sz w:val="24"/>
        </w:rPr>
        <w:t>dargestellte</w:t>
      </w:r>
      <w:r>
        <w:t xml:space="preserve"> </w:t>
      </w:r>
      <w:r>
        <w:rPr>
          <w:rFonts w:ascii="Verdana" w:hAnsi="Verdana"/>
          <w:sz w:val="24"/>
        </w:rPr>
        <w:t>Zeit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Es</w:t>
      </w:r>
      <w:r>
        <w:t xml:space="preserve"> </w:t>
      </w:r>
      <w:r>
        <w:rPr>
          <w:rFonts w:ascii="Verdana" w:hAnsi="Verdana"/>
          <w:sz w:val="24"/>
        </w:rPr>
        <w:t>gibt</w:t>
      </w:r>
      <w:r>
        <w:t xml:space="preserve"> </w:t>
      </w:r>
      <w:r>
        <w:rPr>
          <w:rFonts w:ascii="Verdana" w:hAnsi="Verdana"/>
          <w:sz w:val="24"/>
        </w:rPr>
        <w:t>aber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b/>
          <w:sz w:val="24"/>
        </w:rPr>
        <w:t>"zeitdehnende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&lt;hlen":</w:t>
      </w:r>
      <w:r>
        <w:t xml:space="preserve"> </w:t>
      </w:r>
      <w:r>
        <w:rPr>
          <w:rFonts w:ascii="Verdana" w:hAnsi="Verdana"/>
          <w:sz w:val="24"/>
        </w:rPr>
        <w:t>Ein</w:t>
      </w:r>
      <w:r>
        <w:t xml:space="preserve"> </w:t>
      </w:r>
      <w:r>
        <w:rPr>
          <w:rFonts w:ascii="Verdana" w:hAnsi="Verdana"/>
          <w:sz w:val="24"/>
        </w:rPr>
        <w:t>zeitlich</w:t>
      </w:r>
      <w:r>
        <w:t xml:space="preserve"> </w:t>
      </w:r>
      <w:r>
        <w:rPr>
          <w:rFonts w:ascii="Verdana" w:hAnsi="Verdana"/>
          <w:sz w:val="24"/>
        </w:rPr>
        <w:t>sehr</w:t>
      </w:r>
      <w:r>
        <w:t xml:space="preserve"> </w:t>
      </w:r>
      <w:r>
        <w:rPr>
          <w:rFonts w:ascii="Verdana" w:hAnsi="Verdana"/>
          <w:sz w:val="24"/>
        </w:rPr>
        <w:t>begrenztes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wird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gros</w:t>
      </w:r>
      <w:r>
        <w:t xml:space="preserve"> </w:t>
      </w:r>
      <w:r>
        <w:rPr>
          <w:rFonts w:ascii="Verdana" w:hAnsi="Verdana"/>
          <w:sz w:val="24"/>
        </w:rPr>
        <w:t>&lt;en</w:t>
      </w:r>
      <w:r>
        <w:t xml:space="preserve"> </w:t>
      </w:r>
      <w:r>
        <w:rPr>
          <w:rFonts w:ascii="Verdana" w:hAnsi="Verdana"/>
          <w:sz w:val="24"/>
        </w:rPr>
        <w:t>Raum</w:t>
      </w:r>
      <w:r>
        <w:t xml:space="preserve"> </w:t>
      </w:r>
      <w:r>
        <w:rPr>
          <w:rFonts w:ascii="Verdana" w:hAnsi="Verdana"/>
          <w:sz w:val="24"/>
        </w:rPr>
        <w:t>u</w:t>
      </w:r>
      <w:r>
        <w:t xml:space="preserve"> </w:t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viele</w:t>
      </w:r>
      <w:r>
        <w:t xml:space="preserve"> </w:t>
      </w:r>
      <w:r>
        <w:rPr>
          <w:rFonts w:ascii="Verdana" w:hAnsi="Verdana"/>
          <w:sz w:val="24"/>
        </w:rPr>
        <w:t>Seiten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&lt;hlt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somit</w:t>
      </w:r>
      <w:r>
        <w:t xml:space="preserve"> </w:t>
      </w:r>
      <w:r>
        <w:rPr>
          <w:rFonts w:ascii="Verdana" w:hAnsi="Verdana"/>
          <w:sz w:val="24"/>
        </w:rPr>
        <w:t>"gedehnt"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"erza</w:t>
      </w:r>
      <w:r>
        <w:t xml:space="preserve"> </w:t>
      </w:r>
      <w:r>
        <w:rPr>
          <w:rFonts w:ascii="Verdana" w:hAnsi="Verdana"/>
          <w:sz w:val="24"/>
        </w:rPr>
        <w:t>&lt;hlte</w:t>
      </w:r>
      <w:r>
        <w:t xml:space="preserve"> </w:t>
      </w:r>
      <w:r>
        <w:rPr>
          <w:rFonts w:ascii="Verdana" w:hAnsi="Verdana"/>
          <w:sz w:val="24"/>
        </w:rPr>
        <w:t>Zeit"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damit</w:t>
      </w:r>
      <w:r>
        <w:t xml:space="preserve"> </w:t>
      </w:r>
      <w:r>
        <w:rPr>
          <w:rFonts w:ascii="Verdana" w:hAnsi="Verdana"/>
          <w:sz w:val="24"/>
        </w:rPr>
        <w:t>eher</w:t>
      </w:r>
      <w:r>
        <w:t xml:space="preserve"> </w:t>
      </w:r>
      <w:r>
        <w:rPr>
          <w:rFonts w:ascii="Verdana" w:hAnsi="Verdana"/>
          <w:sz w:val="24"/>
        </w:rPr>
        <w:t>kurz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Vergleich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Zeit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Leser/die</w:t>
      </w:r>
      <w:r>
        <w:t xml:space="preserve"> </w:t>
      </w:r>
      <w:r>
        <w:rPr>
          <w:rFonts w:ascii="Verdana" w:hAnsi="Verdana"/>
          <w:sz w:val="24"/>
        </w:rPr>
        <w:t>Leserin</w:t>
      </w:r>
      <w:r>
        <w:t xml:space="preserve"> </w:t>
      </w:r>
      <w:r>
        <w:rPr>
          <w:rFonts w:ascii="Verdana" w:hAnsi="Verdana"/>
          <w:sz w:val="24"/>
        </w:rPr>
        <w:t>zum</w:t>
      </w:r>
      <w:r>
        <w:t xml:space="preserve"> </w:t>
      </w:r>
      <w:r>
        <w:rPr>
          <w:rFonts w:ascii="Verdana" w:hAnsi="Verdana"/>
          <w:sz w:val="24"/>
        </w:rPr>
        <w:t>Lesen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Darstellung</w:t>
      </w:r>
      <w:r>
        <w:t xml:space="preserve"> </w:t>
      </w:r>
      <w:r>
        <w:rPr>
          <w:rFonts w:ascii="Verdana" w:hAnsi="Verdana"/>
          <w:sz w:val="24"/>
        </w:rPr>
        <w:t>beno</w:t>
      </w:r>
      <w:r>
        <w:t xml:space="preserve"> </w:t>
      </w:r>
      <w:r>
        <w:rPr>
          <w:rFonts w:ascii="Verdana" w:hAnsi="Verdana"/>
          <w:sz w:val="24"/>
        </w:rPr>
        <w:t>&lt;tigt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selteneren</w:t>
      </w:r>
      <w:r>
        <w:t xml:space="preserve"> </w:t>
      </w:r>
      <w:r>
        <w:rPr>
          <w:rFonts w:ascii="Verdana" w:hAnsi="Verdana"/>
          <w:sz w:val="24"/>
        </w:rPr>
        <w:t>Fa</w:t>
      </w:r>
      <w:r>
        <w:t xml:space="preserve"> </w:t>
      </w:r>
      <w:r>
        <w:rPr>
          <w:rFonts w:ascii="Verdana" w:hAnsi="Verdana"/>
          <w:sz w:val="24"/>
        </w:rPr>
        <w:t>&lt;llen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Zeitraum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Leser/die</w:t>
      </w:r>
      <w:r>
        <w:t xml:space="preserve"> </w:t>
      </w:r>
      <w:r>
        <w:rPr>
          <w:rFonts w:ascii="Verdana" w:hAnsi="Verdana"/>
          <w:sz w:val="24"/>
        </w:rPr>
        <w:t>Leserin</w:t>
      </w:r>
      <w:r>
        <w:t xml:space="preserve"> </w:t>
      </w:r>
      <w:r>
        <w:rPr>
          <w:rFonts w:ascii="Verdana" w:hAnsi="Verdana"/>
          <w:sz w:val="24"/>
        </w:rPr>
        <w:t>zum</w:t>
      </w:r>
      <w:r>
        <w:t xml:space="preserve"> </w:t>
      </w:r>
      <w:r>
        <w:rPr>
          <w:rFonts w:ascii="Verdana" w:hAnsi="Verdana"/>
          <w:sz w:val="24"/>
        </w:rPr>
        <w:t>Lesen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Dargestellten</w:t>
      </w:r>
      <w:r>
        <w:t xml:space="preserve"> </w:t>
      </w:r>
      <w:r>
        <w:rPr>
          <w:rFonts w:ascii="Verdana" w:hAnsi="Verdana"/>
          <w:sz w:val="24"/>
        </w:rPr>
        <w:t>braucht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genauso</w:t>
      </w:r>
      <w:r>
        <w:t xml:space="preserve"> </w:t>
      </w:r>
      <w:r>
        <w:rPr>
          <w:rFonts w:ascii="Verdana" w:hAnsi="Verdana"/>
          <w:sz w:val="24"/>
        </w:rPr>
        <w:t>lang</w:t>
      </w:r>
      <w:r>
        <w:t xml:space="preserve"> </w:t>
      </w:r>
      <w:r>
        <w:rPr>
          <w:rFonts w:ascii="Verdana" w:hAnsi="Verdana"/>
          <w:sz w:val="24"/>
        </w:rPr>
        <w:t>wie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Text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Leser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Leserin</w:t>
      </w:r>
      <w:r>
        <w:t xml:space="preserve"> </w:t>
      </w:r>
      <w:r>
        <w:rPr>
          <w:rFonts w:ascii="Verdana" w:hAnsi="Verdana"/>
          <w:sz w:val="24"/>
        </w:rPr>
        <w:t>braucht</w:t>
      </w:r>
      <w:r>
        <w:t xml:space="preserve"> </w:t>
      </w:r>
      <w:r>
        <w:rPr>
          <w:rFonts w:ascii="Verdana" w:hAnsi="Verdana"/>
          <w:sz w:val="24"/>
        </w:rPr>
        <w:t>zum</w:t>
      </w:r>
      <w:r>
        <w:t xml:space="preserve"> </w:t>
      </w:r>
      <w:r>
        <w:rPr>
          <w:rFonts w:ascii="Verdana" w:hAnsi="Verdana"/>
          <w:sz w:val="24"/>
        </w:rPr>
        <w:t>Beispiel</w:t>
      </w:r>
      <w:r>
        <w:t xml:space="preserve"> </w:t>
      </w:r>
      <w:r>
        <w:rPr>
          <w:rFonts w:ascii="Verdana" w:hAnsi="Verdana"/>
          <w:sz w:val="24"/>
        </w:rPr>
        <w:t>eine</w:t>
      </w:r>
      <w:r>
        <w:t xml:space="preserve"> </w:t>
      </w:r>
      <w:r>
        <w:rPr>
          <w:rFonts w:ascii="Verdana" w:hAnsi="Verdana"/>
          <w:sz w:val="24"/>
        </w:rPr>
        <w:t>Stunde</w:t>
      </w:r>
      <w:r>
        <w:t xml:space="preserve"> </w:t>
      </w:r>
      <w:r>
        <w:rPr>
          <w:rFonts w:ascii="Verdana" w:hAnsi="Verdana"/>
          <w:sz w:val="24"/>
        </w:rPr>
        <w:t>zum</w:t>
      </w:r>
      <w:r>
        <w:t xml:space="preserve"> </w:t>
      </w:r>
      <w:r>
        <w:rPr>
          <w:rFonts w:ascii="Verdana" w:hAnsi="Verdana"/>
          <w:sz w:val="24"/>
        </w:rPr>
        <w:t>Lesen</w:t>
      </w:r>
      <w:r>
        <w:t xml:space="preserve"> </w:t>
      </w:r>
      <w:r>
        <w:rPr>
          <w:rFonts w:ascii="Verdana" w:hAnsi="Verdana"/>
          <w:sz w:val="24"/>
        </w:rPr>
        <w:t>einer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&lt;hlung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vom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</w:t>
      </w:r>
      <w:r>
        <w:t xml:space="preserve"> </w:t>
      </w:r>
      <w:r>
        <w:rPr>
          <w:rFonts w:ascii="Verdana" w:hAnsi="Verdana"/>
          <w:sz w:val="24"/>
        </w:rPr>
        <w:t>dargestellte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erstreckt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u</w:t>
      </w:r>
      <w:r>
        <w:t xml:space="preserve"> </w:t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Zeitraum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einer</w:t>
      </w:r>
      <w:r>
        <w:t xml:space="preserve"> </w:t>
      </w:r>
      <w:r>
        <w:rPr>
          <w:rFonts w:ascii="Verdana" w:hAnsi="Verdana"/>
          <w:sz w:val="24"/>
        </w:rPr>
        <w:t>Stunde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Man</w:t>
      </w:r>
      <w:r>
        <w:t xml:space="preserve"> </w:t>
      </w:r>
      <w:r>
        <w:rPr>
          <w:rFonts w:ascii="Verdana" w:hAnsi="Verdana"/>
          <w:sz w:val="24"/>
        </w:rPr>
        <w:t>spricht</w:t>
      </w:r>
      <w:r>
        <w:t xml:space="preserve"> </w:t>
      </w:r>
      <w:r>
        <w:rPr>
          <w:rFonts w:ascii="Verdana" w:hAnsi="Verdana"/>
          <w:sz w:val="24"/>
        </w:rPr>
        <w:t>dann</w:t>
      </w:r>
      <w:r>
        <w:t xml:space="preserve"> </w:t>
      </w:r>
      <w:r>
        <w:rPr>
          <w:rFonts w:ascii="Verdana" w:hAnsi="Verdana"/>
          <w:sz w:val="24"/>
        </w:rPr>
        <w:t>vom</w:t>
      </w:r>
      <w:r>
        <w:t xml:space="preserve"> </w:t>
      </w:r>
      <w:r>
        <w:rPr>
          <w:rFonts w:ascii="Verdana" w:hAnsi="Verdana"/>
          <w:b/>
          <w:sz w:val="24"/>
        </w:rPr>
        <w:t>"zeitdeckenden</w:t>
      </w:r>
      <w:r>
        <w:t xml:space="preserve"> </w:t>
      </w:r>
      <w:r>
        <w:rPr>
          <w:rFonts w:ascii="Verdana" w:hAnsi="Verdana"/>
          <w:b/>
          <w:sz w:val="24"/>
        </w:rPr>
        <w:t>oder</w:t>
      </w:r>
      <w:r>
        <w:t xml:space="preserve"> </w:t>
      </w:r>
      <w:r>
        <w:rPr>
          <w:rFonts w:ascii="Verdana" w:hAnsi="Verdana"/>
          <w:b/>
          <w:sz w:val="24"/>
        </w:rPr>
        <w:t>synchronen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&lt;hlen".</w:t>
      </w:r>
      <w:r>
        <w:rPr>
          <w:rFonts w:ascii="Verdana" w:hAnsi="Verdana"/>
          <w:sz w:val="24"/>
        </w:rPr>
        <w:br/>
        <w:t>&lt;/Rahmen&gt;</w:t>
      </w:r>
    </w:p>
    <w:p>
      <w:r>
        <w:rPr>
          <w:rFonts w:ascii="Verdana" w:hAnsi="Verdana"/>
          <w:sz w:val="24"/>
        </w:rPr>
        <w:t>&lt;hlen"</w:t>
      </w:r>
    </w:p>
    <w:p>
      <w:r>
        <w:rPr>
          <w:rFonts w:ascii="Verdana" w:hAnsi="Verdana"/>
          <w:sz w:val="24"/>
        </w:rPr>
        <w:t>&lt;Rahmen&gt;</w:t>
        <w:br/>
      </w:r>
      <w:r>
        <w:rPr>
          <w:rFonts w:ascii="Verdana" w:hAnsi="Verdana"/>
          <w:sz w:val="24"/>
        </w:rPr>
        <w:t>Info:</w:t>
      </w:r>
      <w:r>
        <w:t xml:space="preserve"> </w:t>
      </w:r>
      <w:r>
        <w:rPr>
          <w:rFonts w:ascii="Verdana" w:hAnsi="Verdana"/>
          <w:b/>
          <w:sz w:val="24"/>
        </w:rPr>
        <w:t>Die</w:t>
      </w:r>
      <w:r>
        <w:t xml:space="preserve"> </w:t>
      </w:r>
      <w:r>
        <w:rPr>
          <w:rFonts w:ascii="Verdana" w:hAnsi="Verdana"/>
          <w:b/>
          <w:sz w:val="24"/>
        </w:rPr>
        <w:t>zeitliche</w:t>
      </w:r>
      <w:r>
        <w:t xml:space="preserve"> </w:t>
      </w:r>
      <w:r>
        <w:rPr>
          <w:rFonts w:ascii="Verdana" w:hAnsi="Verdana"/>
          <w:b/>
          <w:sz w:val="24"/>
        </w:rPr>
        <w:t>Abfolge</w:t>
      </w:r>
      <w:r>
        <w:t xml:space="preserve"> </w:t>
      </w:r>
      <w:r>
        <w:rPr>
          <w:rFonts w:ascii="Verdana" w:hAnsi="Verdana"/>
          <w:b/>
          <w:sz w:val="24"/>
        </w:rPr>
        <w:t>beim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br/>
      </w:r>
      <w:r>
        <w:rPr>
          <w:rFonts w:ascii="Verdana" w:hAnsi="Verdana"/>
          <w:sz w:val="24"/>
        </w:rPr>
        <w:t>&lt;hlen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Reihenfolge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ihm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&lt;hlten</w:t>
      </w:r>
      <w:r>
        <w:t xml:space="preserve"> </w:t>
      </w:r>
      <w:r>
        <w:rPr>
          <w:rFonts w:ascii="Verdana" w:hAnsi="Verdana"/>
          <w:sz w:val="24"/>
        </w:rPr>
        <w:t>Geschehens</w:t>
      </w:r>
      <w:r>
        <w:t xml:space="preserve"> </w:t>
      </w:r>
      <w:r>
        <w:rPr>
          <w:rFonts w:ascii="Verdana" w:hAnsi="Verdana"/>
          <w:sz w:val="24"/>
        </w:rPr>
        <w:t>nach</w:t>
      </w:r>
      <w:r>
        <w:t xml:space="preserve"> </w:t>
      </w:r>
      <w:r>
        <w:rPr>
          <w:rFonts w:ascii="Verdana" w:hAnsi="Verdana"/>
          <w:sz w:val="24"/>
        </w:rPr>
        <w:t>seinem</w:t>
      </w:r>
      <w:r>
        <w:t xml:space="preserve"> </w:t>
      </w:r>
      <w:r>
        <w:rPr>
          <w:rFonts w:ascii="Verdana" w:hAnsi="Verdana"/>
          <w:sz w:val="24"/>
        </w:rPr>
        <w:t>Belieben</w:t>
      </w:r>
      <w:r>
        <w:t xml:space="preserve"> </w:t>
      </w:r>
      <w:r>
        <w:rPr>
          <w:rFonts w:ascii="Verdana" w:hAnsi="Verdana"/>
          <w:sz w:val="24"/>
        </w:rPr>
        <w:t>variieren: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hat</w:t>
      </w:r>
      <w:r>
        <w:t xml:space="preserve"> </w:t>
      </w:r>
      <w:r>
        <w:rPr>
          <w:rFonts w:ascii="Verdana" w:hAnsi="Verdana"/>
          <w:sz w:val="24"/>
        </w:rPr>
        <w:t>einmal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Mo</w:t>
      </w:r>
      <w:r>
        <w:t xml:space="preserve"> </w:t>
      </w:r>
      <w:r>
        <w:rPr>
          <w:rFonts w:ascii="Verdana" w:hAnsi="Verdana"/>
          <w:sz w:val="24"/>
        </w:rPr>
        <w:t>&lt;glichkeit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b/>
          <w:sz w:val="24"/>
        </w:rPr>
        <w:t>chronologisch</w:t>
      </w:r>
      <w:r>
        <w:t xml:space="preserve"> </w:t>
      </w:r>
      <w:r>
        <w:rPr>
          <w:rFonts w:ascii="Verdana" w:hAnsi="Verdana"/>
          <w:sz w:val="24"/>
        </w:rPr>
        <w:t>darzustellen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ha</w:t>
      </w:r>
      <w:r>
        <w:t xml:space="preserve"> </w:t>
      </w:r>
      <w:r>
        <w:rPr>
          <w:rFonts w:ascii="Verdana" w:hAnsi="Verdana"/>
          <w:sz w:val="24"/>
        </w:rPr>
        <w:t>&lt;lt</w:t>
      </w:r>
      <w:r>
        <w:t xml:space="preserve"> </w:t>
      </w:r>
      <w:r>
        <w:rPr>
          <w:rFonts w:ascii="Verdana" w:hAnsi="Verdana"/>
          <w:sz w:val="24"/>
        </w:rPr>
        <w:t>dabei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zeitliche</w:t>
      </w:r>
      <w:r>
        <w:t xml:space="preserve"> </w:t>
      </w:r>
      <w:r>
        <w:rPr>
          <w:rFonts w:ascii="Verdana" w:hAnsi="Verdana"/>
          <w:sz w:val="24"/>
        </w:rPr>
        <w:t>Abfolge</w:t>
      </w:r>
      <w:r>
        <w:t xml:space="preserve"> </w:t>
      </w:r>
      <w:r>
        <w:rPr>
          <w:rFonts w:ascii="Verdana" w:hAnsi="Verdana"/>
          <w:sz w:val="24"/>
        </w:rPr>
        <w:t>streng</w:t>
      </w:r>
      <w:r>
        <w:t xml:space="preserve"> </w:t>
      </w:r>
      <w:r>
        <w:rPr>
          <w:rFonts w:ascii="Verdana" w:hAnsi="Verdana"/>
          <w:sz w:val="24"/>
        </w:rPr>
        <w:t>ein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vielen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&lt;hlungen</w:t>
      </w:r>
      <w:r>
        <w:t xml:space="preserve"> </w:t>
      </w:r>
      <w:r>
        <w:rPr>
          <w:rFonts w:ascii="Verdana" w:hAnsi="Verdana"/>
          <w:sz w:val="24"/>
        </w:rPr>
        <w:t>stellt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b/>
          <w:sz w:val="24"/>
        </w:rPr>
        <w:t>Vorgriffen/Vorausdeutungen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noch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Zukunft</w:t>
      </w:r>
      <w:r>
        <w:t xml:space="preserve"> </w:t>
      </w:r>
      <w:r>
        <w:rPr>
          <w:rFonts w:ascii="Verdana" w:hAnsi="Verdana"/>
          <w:sz w:val="24"/>
        </w:rPr>
        <w:t>Liegendes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b/>
          <w:sz w:val="24"/>
        </w:rPr>
        <w:t>Ru</w:t>
      </w:r>
      <w:r>
        <w:t xml:space="preserve"> </w:t>
      </w:r>
      <w:r>
        <w:rPr>
          <w:rFonts w:ascii="Verdana" w:hAnsi="Verdana"/>
          <w:sz w:val="24"/>
        </w:rPr>
        <w:t>&lt;ckgriffen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Vorangegangenes</w:t>
      </w:r>
      <w:r>
        <w:t xml:space="preserve"> </w:t>
      </w:r>
      <w:r>
        <w:rPr>
          <w:rFonts w:ascii="Verdana" w:hAnsi="Verdana"/>
          <w:sz w:val="24"/>
        </w:rPr>
        <w:t>dar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demnach</w:t>
      </w:r>
      <w:r>
        <w:t xml:space="preserve"> </w:t>
      </w:r>
      <w:r>
        <w:rPr>
          <w:rFonts w:ascii="Verdana" w:hAnsi="Verdana"/>
          <w:sz w:val="24"/>
        </w:rPr>
        <w:t>sein</w:t>
      </w:r>
      <w:r>
        <w:t xml:space="preserve"> </w:t>
      </w:r>
      <w:r>
        <w:rPr>
          <w:rFonts w:ascii="Verdana" w:hAnsi="Verdana"/>
          <w:sz w:val="24"/>
        </w:rPr>
        <w:t>chronologisches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&lt;hlen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spa</w:t>
      </w:r>
      <w:r>
        <w:t xml:space="preserve"> </w:t>
      </w:r>
      <w:r>
        <w:rPr>
          <w:rFonts w:ascii="Verdana" w:hAnsi="Verdana"/>
          <w:sz w:val="24"/>
        </w:rPr>
        <w:t>&lt;teren</w:t>
      </w:r>
      <w:r>
        <w:t xml:space="preserve"> </w:t>
      </w:r>
      <w:r>
        <w:rPr>
          <w:rFonts w:ascii="Verdana" w:hAnsi="Verdana"/>
          <w:sz w:val="24"/>
        </w:rPr>
        <w:t>Zeitpunkt</w:t>
      </w:r>
      <w:r>
        <w:t xml:space="preserve"> </w:t>
      </w:r>
      <w:r>
        <w:rPr>
          <w:rFonts w:ascii="Verdana" w:hAnsi="Verdana"/>
          <w:sz w:val="24"/>
        </w:rPr>
        <w:t>beginnen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Vorgeschichte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oder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mehreren</w:t>
      </w:r>
      <w:r>
        <w:t xml:space="preserve"> </w:t>
      </w:r>
      <w:r>
        <w:rPr>
          <w:rFonts w:ascii="Verdana" w:hAnsi="Verdana"/>
          <w:sz w:val="24"/>
        </w:rPr>
        <w:t>Schu</w:t>
      </w:r>
      <w:r>
        <w:t xml:space="preserve"> </w:t>
      </w:r>
      <w:r>
        <w:rPr>
          <w:rFonts w:ascii="Verdana" w:hAnsi="Verdana"/>
          <w:sz w:val="24"/>
        </w:rPr>
        <w:t>&lt;ben</w:t>
      </w:r>
      <w:r>
        <w:t xml:space="preserve"> </w:t>
      </w:r>
      <w:r>
        <w:rPr>
          <w:rFonts w:ascii="Verdana" w:hAnsi="Verdana"/>
          <w:sz w:val="24"/>
        </w:rPr>
        <w:t>nachliefern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Ein</w:t>
      </w:r>
      <w:r>
        <w:t xml:space="preserve"> </w:t>
      </w:r>
      <w:r>
        <w:rPr>
          <w:rFonts w:ascii="Verdana" w:hAnsi="Verdana"/>
          <w:sz w:val="24"/>
        </w:rPr>
        <w:t>"allwissender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&lt;hler"</w:t>
      </w:r>
      <w:r>
        <w:t xml:space="preserve"> </w:t>
      </w:r>
      <w:r>
        <w:rPr>
          <w:rFonts w:ascii="Verdana" w:hAnsi="Verdana"/>
          <w:sz w:val="24"/>
        </w:rPr>
        <w:t>hat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Mo</w:t>
      </w:r>
      <w:r>
        <w:t xml:space="preserve"> </w:t>
      </w:r>
      <w:r>
        <w:rPr>
          <w:rFonts w:ascii="Verdana" w:hAnsi="Verdana"/>
          <w:sz w:val="24"/>
        </w:rPr>
        <w:t>&lt;glichkeit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zuku</w:t>
      </w:r>
      <w:r>
        <w:t xml:space="preserve"> </w:t>
      </w:r>
      <w:r>
        <w:rPr>
          <w:rFonts w:ascii="Verdana" w:hAnsi="Verdana"/>
          <w:sz w:val="24"/>
        </w:rPr>
        <w:t>&lt;nftiges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mitzuteilen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Vorausdeutungen</w:t>
      </w:r>
      <w:r>
        <w:t xml:space="preserve"> </w:t>
      </w:r>
      <w:r>
        <w:rPr>
          <w:rFonts w:ascii="Verdana" w:hAnsi="Verdana"/>
          <w:sz w:val="24"/>
        </w:rPr>
        <w:t>darauf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geben.</w:t>
      </w:r>
      <w:r>
        <w:rPr>
          <w:rFonts w:ascii="Verdana" w:hAnsi="Verdana"/>
          <w:sz w:val="24"/>
        </w:rPr>
        <w:br/>
        <w:t>&lt;/Rahmen&gt;</w:t>
      </w:r>
    </w:p>
    <w:p/>
    <w:p/>
    <w:p>
      <w:r>
        <w:rPr>
          <w:rFonts w:ascii="Verdana" w:hAnsi="Verdana"/>
        </w:rPr>
        <w:t>((35))</w:t>
      </w:r>
    </w:p>
    <w:p>
      <w:r>
        <w:rPr>
          <w:rFonts w:ascii="Verdana" w:hAnsi="Verdana"/>
          <w:sz w:val="24"/>
        </w:rPr>
        <w:t>Romananfa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&lt;nge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ihre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&lt;hlerischen</w:t>
      </w:r>
      <w:r>
        <w:t xml:space="preserve"> </w:t>
      </w:r>
      <w:r>
        <w:rPr>
          <w:rFonts w:ascii="Verdana" w:hAnsi="Verdana"/>
          <w:sz w:val="24"/>
        </w:rPr>
        <w:t>Aspekte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Vergleich</w:t>
      </w:r>
      <w:r>
        <w:rPr>
          <w:rFonts w:ascii="Verdana" w:hAnsi="Verdana"/>
          <w:sz w:val="24"/>
        </w:rPr>
        <w:br/>
      </w:r>
    </w:p>
    <w:p>
      <w:r>
        <w:rPr>
          <w:rFonts w:ascii="Verdana" w:hAnsi="Verdana"/>
          <w:sz w:val="24"/>
        </w:rPr>
        <w:t>&lt;nge.</w:t>
      </w:r>
    </w:p>
    <w:p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&lt;hlerische</w:t>
      </w:r>
      <w:r>
        <w:t xml:space="preserve"> </w:t>
      </w:r>
      <w:r>
        <w:rPr>
          <w:rFonts w:ascii="Verdana" w:hAnsi="Verdana"/>
          <w:sz w:val="24"/>
        </w:rPr>
        <w:t>Aspekte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"Im</w:t>
      </w:r>
      <w:r>
        <w:t xml:space="preserve"> </w:t>
      </w:r>
      <w:r>
        <w:rPr>
          <w:rFonts w:ascii="Verdana" w:hAnsi="Verdana"/>
          <w:sz w:val="24"/>
        </w:rPr>
        <w:t>Westen</w:t>
      </w:r>
      <w:r>
        <w:t xml:space="preserve"> </w:t>
      </w:r>
      <w:r>
        <w:rPr>
          <w:rFonts w:ascii="Verdana" w:hAnsi="Verdana"/>
          <w:sz w:val="24"/>
        </w:rPr>
        <w:t>nichts</w:t>
      </w:r>
      <w:r>
        <w:t xml:space="preserve"> </w:t>
      </w:r>
      <w:r>
        <w:rPr>
          <w:rFonts w:ascii="Verdana" w:hAnsi="Verdana"/>
          <w:sz w:val="24"/>
        </w:rPr>
        <w:t>Neues"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"Der</w:t>
      </w:r>
      <w:r>
        <w:t xml:space="preserve"> </w:t>
      </w:r>
      <w:r>
        <w:rPr>
          <w:rFonts w:ascii="Verdana" w:hAnsi="Verdana"/>
          <w:sz w:val="24"/>
        </w:rPr>
        <w:t>Richter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sein</w:t>
      </w:r>
      <w:r>
        <w:t xml:space="preserve"> </w:t>
      </w:r>
      <w:r>
        <w:rPr>
          <w:rFonts w:ascii="Verdana" w:hAnsi="Verdana"/>
          <w:sz w:val="24"/>
        </w:rPr>
        <w:t>Henker"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"Das</w:t>
      </w:r>
      <w:r>
        <w:t xml:space="preserve"> </w:t>
      </w:r>
      <w:r>
        <w:rPr>
          <w:rFonts w:ascii="Verdana" w:hAnsi="Verdana"/>
          <w:sz w:val="24"/>
        </w:rPr>
        <w:t>Parfum"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"Schweigeminute"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Erwartungen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Text</w:t>
      </w:r>
      <w:r>
        <w:t xml:space="preserve"> </w:t>
      </w:r>
      <w:r>
        <w:rPr>
          <w:rFonts w:ascii="Verdana" w:hAnsi="Verdana"/>
          <w:sz w:val="24"/>
        </w:rPr>
        <w:t>bei</w:t>
      </w:r>
      <w:r>
        <w:t xml:space="preserve"> </w:t>
      </w:r>
      <w:r>
        <w:rPr>
          <w:rFonts w:ascii="Verdana" w:hAnsi="Verdana"/>
          <w:sz w:val="24"/>
        </w:rPr>
        <w:t>euch</w:t>
      </w:r>
      <w:r>
        <w:t xml:space="preserve"> </w:t>
      </w:r>
      <w:r>
        <w:rPr>
          <w:rFonts w:ascii="Verdana" w:hAnsi="Verdana"/>
          <w:sz w:val="24"/>
        </w:rPr>
        <w:t>weckt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&lt;hlform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Er-Erza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&lt;hlung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&lt;hlverhalten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zuna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&lt;chst</w:t>
      </w:r>
      <w:r>
        <w:t xml:space="preserve"> </w:t>
      </w:r>
      <w:r>
        <w:rPr>
          <w:rFonts w:ascii="Verdana" w:hAnsi="Verdana"/>
          <w:sz w:val="24"/>
        </w:rPr>
        <w:t>personal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insgesamt</w:t>
      </w:r>
      <w:r>
        <w:t xml:space="preserve"> </w:t>
      </w:r>
      <w:r>
        <w:rPr>
          <w:rFonts w:ascii="Verdana" w:hAnsi="Verdana"/>
          <w:sz w:val="24"/>
        </w:rPr>
        <w:t>auktorial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auktorial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&lt;hlerstandort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&lt;hlerperspektive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&lt;hler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Teil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ihm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&lt;hlten</w:t>
      </w:r>
      <w:r>
        <w:t xml:space="preserve"> </w:t>
      </w:r>
      <w:r>
        <w:rPr>
          <w:rFonts w:ascii="Verdana" w:hAnsi="Verdana"/>
          <w:sz w:val="24"/>
        </w:rPr>
        <w:t>Welt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Darstellung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Zeit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ihrer</w:t>
      </w:r>
      <w:r>
        <w:t xml:space="preserve"> </w:t>
      </w:r>
      <w:r>
        <w:rPr>
          <w:rFonts w:ascii="Verdana" w:hAnsi="Verdana"/>
          <w:sz w:val="24"/>
        </w:rPr>
        <w:t>Struktur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Zeitraffung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Elemente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Exposition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handelnden</w:t>
      </w:r>
      <w:r>
        <w:t xml:space="preserve"> </w:t>
      </w:r>
      <w:r>
        <w:rPr>
          <w:rFonts w:ascii="Verdana" w:hAnsi="Verdana"/>
          <w:sz w:val="24"/>
        </w:rPr>
        <w:t>Personen</w:t>
      </w:r>
      <w:r>
        <w:t xml:space="preserve"> </w:t>
      </w:r>
      <w:r>
        <w:rPr>
          <w:rFonts w:ascii="Verdana" w:hAnsi="Verdana"/>
          <w:sz w:val="24"/>
        </w:rPr>
        <w:t>unter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Umsta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&lt;nden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Lebens</w:t>
      </w:r>
      <w:r>
        <w:t xml:space="preserve"> </w:t>
      </w:r>
      <w:r>
        <w:rPr>
          <w:rFonts w:ascii="Verdana" w:hAnsi="Verdana"/>
          <w:sz w:val="24"/>
        </w:rPr>
        <w:t>an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Front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Ersten</w:t>
      </w:r>
      <w:r>
        <w:t xml:space="preserve"> </w:t>
      </w:r>
      <w:r>
        <w:rPr>
          <w:rFonts w:ascii="Verdana" w:hAnsi="Verdana"/>
          <w:sz w:val="24"/>
        </w:rPr>
        <w:t>Weltkrieg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</w:p>
    <w:p/>
    <w:p/>
    <w:p>
      <w:r>
        <w:rPr>
          <w:rFonts w:ascii="Verdana" w:hAnsi="Verdana"/>
        </w:rPr>
        <w:t>((36))</w:t>
      </w:r>
    </w:p>
    <w:p>
      <w:r>
        <w:rPr>
          <w:rFonts w:ascii="Calibri Bold" w:hAnsi="Calibri Bold"/>
          <w:b/>
          <w:color w:val="4F81BD"/>
          <w:sz w:val="24"/>
        </w:rPr>
        <w:t>3. Die Bedeutung des Raums</w:t>
      </w:r>
      <w:r>
        <w:br/>
      </w:r>
      <w:r>
        <w:rPr>
          <w:rFonts w:ascii="Verdana" w:hAnsi="Verdana"/>
          <w:sz w:val="24"/>
        </w:rPr>
        <w:t>Ken</w:t>
      </w:r>
      <w:r>
        <w:t xml:space="preserve"> </w:t>
      </w:r>
      <w:r>
        <w:rPr>
          <w:rFonts w:ascii="Verdana" w:hAnsi="Verdana"/>
          <w:sz w:val="24"/>
        </w:rPr>
        <w:t>Follett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geb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1949</w:t>
      </w:r>
      <w:r>
        <w:rPr>
          <w:rFonts w:ascii="Verdana" w:hAnsi="Verdana"/>
          <w:sz w:val="24"/>
        </w:rPr>
        <w:t>)</w:t>
      </w:r>
    </w:p>
    <w:p>
      <w:r>
        <w:rPr>
          <w:rFonts w:ascii="Calibri Bold" w:hAnsi="Calibri Bold"/>
          <w:b/>
          <w:color w:val="4F81BD"/>
          <w:sz w:val="22"/>
        </w:rPr>
        <w:t>Die Sa</w:t>
        <w:br/>
        <w:t>&lt;ulen der Erde</w:t>
      </w:r>
      <w:r>
        <w:br/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Romangeschehen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britischen</w:t>
      </w:r>
      <w:r>
        <w:t xml:space="preserve"> </w:t>
      </w:r>
      <w:r>
        <w:rPr>
          <w:rFonts w:ascii="Verdana" w:hAnsi="Verdana"/>
          <w:sz w:val="24"/>
        </w:rPr>
        <w:t>Autors</w:t>
      </w:r>
      <w:r>
        <w:t xml:space="preserve"> </w:t>
      </w:r>
      <w:r>
        <w:rPr>
          <w:rFonts w:ascii="Verdana" w:hAnsi="Verdana"/>
          <w:sz w:val="24"/>
        </w:rPr>
        <w:t>spielt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England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12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Jahrhunderts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Roman</w:t>
      </w:r>
      <w:r>
        <w:t xml:space="preserve"> </w:t>
      </w:r>
      <w:r>
        <w:rPr>
          <w:rFonts w:ascii="Verdana" w:hAnsi="Verdana"/>
          <w:sz w:val="24"/>
        </w:rPr>
        <w:t>handelt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Baumeister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neue</w:t>
      </w:r>
      <w:r>
        <w:t xml:space="preserve"> </w:t>
      </w:r>
      <w:r>
        <w:rPr>
          <w:rFonts w:ascii="Verdana" w:hAnsi="Verdana"/>
          <w:sz w:val="24"/>
        </w:rPr>
        <w:t>aus</w:t>
      </w:r>
      <w:r>
        <w:t xml:space="preserve"> </w:t>
      </w:r>
      <w:r>
        <w:rPr>
          <w:rFonts w:ascii="Verdana" w:hAnsi="Verdana"/>
          <w:sz w:val="24"/>
        </w:rPr>
        <w:t>Frankreich</w:t>
      </w:r>
      <w:r>
        <w:t xml:space="preserve"> </w:t>
      </w:r>
      <w:r>
        <w:rPr>
          <w:rFonts w:ascii="Verdana" w:hAnsi="Verdana"/>
          <w:sz w:val="24"/>
        </w:rPr>
        <w:t>nach</w:t>
      </w:r>
      <w:r>
        <w:t xml:space="preserve"> </w:t>
      </w:r>
      <w:r>
        <w:rPr>
          <w:rFonts w:ascii="Verdana" w:hAnsi="Verdana"/>
          <w:sz w:val="24"/>
        </w:rPr>
        <w:t>England</w:t>
      </w:r>
      <w:r>
        <w:t xml:space="preserve"> </w:t>
      </w:r>
      <w:r>
        <w:rPr>
          <w:rFonts w:ascii="Verdana" w:hAnsi="Verdana"/>
          <w:sz w:val="24"/>
        </w:rPr>
        <w:t>gelangte</w:t>
      </w:r>
      <w:r>
        <w:t xml:space="preserve"> </w:t>
      </w:r>
      <w:r>
        <w:rPr>
          <w:rFonts w:ascii="Verdana" w:hAnsi="Verdana"/>
          <w:sz w:val="24"/>
        </w:rPr>
        <w:t>gotische</w:t>
      </w:r>
      <w:r>
        <w:t xml:space="preserve"> </w:t>
      </w:r>
      <w:r>
        <w:rPr>
          <w:rFonts w:ascii="Verdana" w:hAnsi="Verdana"/>
          <w:sz w:val="24"/>
        </w:rPr>
        <w:t>Bauweise</w:t>
      </w:r>
      <w:r>
        <w:t xml:space="preserve"> </w:t>
      </w:r>
      <w:r>
        <w:rPr>
          <w:rFonts w:ascii="Verdana" w:hAnsi="Verdana"/>
          <w:sz w:val="24"/>
        </w:rPr>
        <w:t>bei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Errichtung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Kathedralen</w:t>
      </w:r>
      <w:r>
        <w:t xml:space="preserve"> </w:t>
      </w:r>
      <w:r>
        <w:rPr>
          <w:rFonts w:ascii="Verdana" w:hAnsi="Verdana"/>
          <w:sz w:val="24"/>
        </w:rPr>
        <w:t>verwirklichen</w:t>
      </w:r>
      <w: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Es</w:t>
      </w:r>
      <w:r>
        <w:t xml:space="preserve"> </w:t>
      </w:r>
      <w:r>
        <w:rPr>
          <w:rFonts w:ascii="Verdana" w:hAnsi="Verdana"/>
          <w:sz w:val="24"/>
        </w:rPr>
        <w:t>geht</w:t>
      </w:r>
      <w:r>
        <w:t xml:space="preserve"> </w:t>
      </w:r>
      <w:r>
        <w:rPr>
          <w:rFonts w:ascii="Verdana" w:hAnsi="Verdana"/>
          <w:sz w:val="24"/>
        </w:rPr>
        <w:t>aber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um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kriegerischen</w:t>
      </w:r>
      <w:r>
        <w:t xml:space="preserve"> </w:t>
      </w:r>
      <w:r>
        <w:rPr>
          <w:rFonts w:ascii="Verdana" w:hAnsi="Verdana"/>
          <w:sz w:val="24"/>
        </w:rPr>
        <w:t>Auseinandersetzungen</w:t>
      </w:r>
      <w:r>
        <w:t xml:space="preserve"> </w:t>
      </w:r>
      <w:r>
        <w:rPr>
          <w:rFonts w:ascii="Verdana" w:hAnsi="Verdana"/>
          <w:sz w:val="24"/>
        </w:rPr>
        <w:t>zwischen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verschiedenen</w:t>
      </w:r>
      <w:r>
        <w:t xml:space="preserve"> </w:t>
      </w:r>
      <w:r>
        <w:rPr>
          <w:rFonts w:ascii="Verdana" w:hAnsi="Verdana"/>
          <w:sz w:val="24"/>
        </w:rPr>
        <w:t>Sta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&lt;nden:</w:t>
      </w:r>
      <w:r>
        <w:t xml:space="preserve"> </w:t>
      </w:r>
      <w:r>
        <w:rPr>
          <w:rFonts w:ascii="Verdana" w:hAnsi="Verdana"/>
          <w:sz w:val="24"/>
        </w:rPr>
        <w:t>Ko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&lt;nigtum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Adel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Kirche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einfachem</w:t>
      </w:r>
      <w:r>
        <w:t xml:space="preserve"> </w:t>
      </w:r>
      <w:r>
        <w:rPr>
          <w:rFonts w:ascii="Verdana" w:hAnsi="Verdana"/>
          <w:sz w:val="24"/>
        </w:rPr>
        <w:t>Volk.</w:t>
      </w:r>
      <w:r>
        <w:rPr>
          <w:rFonts w:ascii="Verdana" w:hAnsi="Verdana"/>
          <w:sz w:val="24"/>
        </w:rPr>
        <w:br/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5</w:t>
        <w:tab/>
        <w:t>&lt;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10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15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</w:p>
    <w:p>
      <w:r>
        <w:rPr>
          <w:rFonts w:ascii="Verdana" w:hAnsi="Verdana"/>
          <w:sz w:val="24"/>
        </w:rPr>
        <w:t>20</w:t>
        <w:tab/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25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30</w:t>
        <w:tab/>
        <w:t>&lt;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</w:p>
    <w:p>
      <w:r>
        <w:rPr>
          <w:rFonts w:ascii="Verdana" w:hAnsi="Verdana"/>
          <w:sz w:val="24"/>
        </w:rPr>
        <w:t>35</w:t>
        <w:tab/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40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45</w:t>
        <w:tab/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50</w:t>
        <w:tab/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55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</w:p>
    <w:p/>
    <w:p/>
    <w:p>
      <w:r>
        <w:rPr>
          <w:rFonts w:ascii="Verdana" w:hAnsi="Verdana"/>
        </w:rPr>
        <w:t>((37))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60</w:t>
        <w:tab/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65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¢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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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70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75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80</w:t>
        <w:tab/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85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90</w:t>
        <w:tab/>
        <w:t>&lt;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</w:p>
    <w:p>
      <w:r>
        <w:rPr>
          <w:rFonts w:ascii="Verdana" w:hAnsi="Verdana"/>
          <w:sz w:val="24"/>
        </w:rPr>
        <w:t>95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100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105</w:t>
        <w:tab/>
        <w:t>&lt;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110</w:t>
        <w:tab/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115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120</w:t>
        <w:tab/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125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!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130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!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135</w:t>
        <w:tab/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140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145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150</w:t>
        <w:tab/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155</w:t>
        <w:tab/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160</w:t>
        <w:tab/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r>
        <w:rPr>
          <w:rFonts w:ascii="Verdana" w:hAnsi="Verdana"/>
          <w:sz w:val="24"/>
        </w:rPr>
        <w:t>165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170</w:t>
        <w:tab/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175</w:t>
        <w:tab/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r>
        <w:rPr>
          <w:rFonts w:ascii="Verdana" w:hAnsi="Verdana"/>
          <w:sz w:val="24"/>
        </w:rPr>
        <w:t>180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185</w:t>
        <w:tab/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^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190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195</w:t>
        <w:tab/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q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200</w:t>
        <w:tab/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:</w:t>
      </w:r>
    </w:p>
    <w:p>
      <w:r>
        <w:rPr>
          <w:rFonts w:ascii="Verdana" w:hAnsi="Verdana"/>
          <w:sz w:val="24"/>
        </w:rPr>
        <w:t>205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Fußzeile:</w:t>
      </w:r>
    </w:p>
    <w:p>
      <w:pPr>
        <w:ind w:left="283"/>
      </w:pPr>
      <w:r>
        <w:rPr>
          <w:rFonts w:ascii="Verdana" w:hAnsi="Verdana"/>
          <w:sz w:val="24"/>
        </w:rPr>
        <w:t>^1         Bu</w:t>
      </w:r>
      <w:r>
        <w:rPr>
          <w:rFonts w:ascii="Verdana" w:hAnsi="Verdana"/>
          <w:sz w:val="24"/>
        </w:rPr>
        <w:br/>
        <w:t>^2 &lt;ttel des Vogts: Der Vogt ist im Mittelalter ein Beamter, der im Namen des jeweiligen Landesherrn ein bestimmtes Gebiet regierte und dort auch als Richter ta</w:t>
      </w:r>
      <w:r>
        <w:rPr>
          <w:rFonts w:ascii="Verdana" w:hAnsi="Verdana"/>
          <w:sz w:val="24"/>
        </w:rPr>
        <w:br/>
        <w:t>^3 &lt;tig war. Der Bu</w:t>
      </w:r>
      <w:r>
        <w:rPr>
          <w:rFonts w:ascii="Verdana" w:hAnsi="Verdana"/>
          <w:sz w:val="24"/>
        </w:rPr>
        <w:br/>
        <w:t>^4 &lt;ttel ist sein Diener.</w:t>
      </w:r>
      <w:r>
        <w:rPr>
          <w:rFonts w:ascii="Verdana" w:hAnsi="Verdana"/>
          <w:sz w:val="24"/>
        </w:rPr>
        <w:br/>
        <w:t>^5         blakte: schwelte, rus</w:t>
      </w:r>
      <w:r>
        <w:rPr>
          <w:rFonts w:ascii="Verdana" w:hAnsi="Verdana"/>
          <w:sz w:val="24"/>
        </w:rPr>
        <w:br/>
        <w:t>^6 &lt;te</w:t>
      </w:r>
    </w:p>
    <w:p/>
    <w:p/>
    <w:p>
      <w:r>
        <w:rPr>
          <w:rFonts w:ascii="Verdana" w:hAnsi="Verdana"/>
        </w:rPr>
        <w:t>((38))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210</w:t>
        <w:tab/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215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220</w:t>
        <w:tab/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225</w:t>
        <w:tab/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230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235</w:t>
        <w:tab/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240</w:t>
        <w:tab/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245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250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255</w:t>
        <w:tab/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260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</w:p>
    <w:p>
      <w:r>
        <w:rPr>
          <w:rFonts w:ascii="Verdana" w:hAnsi="Verdana"/>
          <w:sz w:val="24"/>
        </w:rPr>
        <w:t>265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270</w:t>
        <w:tab/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¢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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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</w:t>
      </w:r>
      <w:r>
        <w:rPr>
          <w:rFonts w:ascii="Verdana" w:hAnsi="Verdana"/>
          <w:sz w:val="24"/>
        </w:rPr>
        <w:t>ü</w:t>
      </w:r>
      <w:r>
        <w:rPr>
          <w:rFonts w:ascii="Verdana" w:hAnsi="Verdana"/>
          <w:sz w:val="24"/>
        </w:rPr>
        <w:t>Â</w:t>
      </w:r>
      <w:r>
        <w:rPr>
          <w:rFonts w:ascii="Verdana" w:hAnsi="Verdana"/>
          <w:sz w:val="24"/>
        </w:rPr>
        <w:t>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275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280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285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290</w:t>
        <w:tab/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1990</w:t>
      </w:r>
      <w:r>
        <w:rPr>
          <w:rFonts w:ascii="Verdana" w:hAnsi="Verdana"/>
          <w:sz w:val="24"/>
        </w:rPr>
        <w:t>)</w:t>
      </w:r>
    </w:p>
    <w:p>
      <w:r>
        <w:rPr>
          <w:rFonts w:ascii="Verdana" w:hAnsi="Verdana"/>
          <w:sz w:val="24"/>
        </w:rPr>
        <w:t>&lt;hrt, und vergleicht sie mit der im Romananfang von "Das Parfum"</w:t>
      </w:r>
    </w:p>
    <w:p>
      <w:r>
        <w:rPr>
          <w:rFonts w:ascii="Verdana" w:hAnsi="Verdana"/>
          <w:sz w:val="24"/>
        </w:rPr>
        <w:t>&lt;hrt dem Leser/der Leserin die Menschen einer Stadt vor Augen. Wie geht er dabei vor? Beachtet die verschiedenen Gruppierungen und ihre jeweilige Haltung zur bevorstehenden Hinrichtung.</w:t>
      </w:r>
    </w:p>
    <w:p>
      <w:r>
        <w:rPr>
          <w:rFonts w:ascii="Verdana" w:hAnsi="Verdana"/>
          <w:sz w:val="24"/>
        </w:rPr>
        <w:t>&lt;hle wiedergibt.</w:t>
      </w:r>
    </w:p>
    <w:p>
      <w:r>
        <w:rPr>
          <w:rFonts w:ascii="Verdana" w:hAnsi="Verdana"/>
          <w:sz w:val="24"/>
        </w:rPr>
        <w:t>&lt;hlverhalten erzielt werden.</w:t>
      </w:r>
    </w:p>
    <w:p/>
    <w:p/>
    <w:p>
      <w:r>
        <w:rPr>
          <w:rFonts w:ascii="Verdana" w:hAnsi="Verdana"/>
        </w:rPr>
        <w:t>((39))</w:t>
      </w:r>
    </w:p>
    <w:p>
      <w:r>
        <w:rPr>
          <w:rFonts w:ascii="Verdana" w:hAnsi="Verdana"/>
          <w:sz w:val="24"/>
        </w:rPr>
        <w:t>&lt;hlen").</w:t>
      </w:r>
    </w:p>
    <w:p>
      <w:pPr>
        <w:pStyle w:val="ListBullet2"/>
      </w:pPr>
      <w:r>
        <w:rPr>
          <w:rFonts w:ascii="Verdana" w:hAnsi="Verdana"/>
          <w:sz w:val="24"/>
        </w:rPr>
        <w:t>Kennzeichnet diese Funktionen des Raums in dem Roman Folletts.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Vergleicht sie mit den Funktionen des Raums in dem Roman "Das Parfum". Dazu ein Tipp: Jean-Baptiste Grenouille wird im weiteren Verlauf des Romans der in Frankreich beru</w:t>
      </w:r>
    </w:p>
    <w:p>
      <w:pPr>
        <w:pStyle w:val="ListBullet2"/>
      </w:pPr>
      <w:r>
        <w:rPr>
          <w:rFonts w:ascii="Verdana" w:hAnsi="Verdana"/>
          <w:sz w:val="24"/>
        </w:rPr>
        <w:t>&lt;hmteste Erfinder von Parfums seiner Zeit</w:t>
      </w:r>
    </w:p>
    <w:p>
      <w:r>
        <w:rPr>
          <w:rFonts w:ascii="Verdana" w:hAnsi="Verdana"/>
          <w:sz w:val="24"/>
        </w:rPr>
        <w:t>&lt;mlich eine Kathedrale in dem gerade von Nordfrankreich nach England gelangten gotischen Stil erbauen.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Erkla</w:t>
      </w:r>
    </w:p>
    <w:p>
      <w:pPr>
        <w:pStyle w:val="ListBullet2"/>
      </w:pPr>
      <w:r>
        <w:rPr>
          <w:rFonts w:ascii="Verdana" w:hAnsi="Verdana"/>
          <w:sz w:val="24"/>
        </w:rPr>
        <w:t>&lt;rt mithilfe der Bilder auf S. 36 die Unterschiede zwischen der gotischen Bauweise und dem zeitlich vorangegangenen romanischen Stil.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Diskutiert daru</w:t>
      </w:r>
    </w:p>
    <w:p>
      <w:pPr>
        <w:pStyle w:val="ListBullet2"/>
      </w:pPr>
      <w:r>
        <w:rPr>
          <w:rFonts w:ascii="Verdana" w:hAnsi="Verdana"/>
          <w:sz w:val="24"/>
        </w:rPr>
        <w:t>&lt;ber, welcher Zusammenhang zwischen der Ta</w:t>
      </w:r>
    </w:p>
    <w:p>
      <w:pPr>
        <w:pStyle w:val="ListBullet2"/>
      </w:pPr>
      <w:r>
        <w:rPr>
          <w:rFonts w:ascii="Verdana" w:hAnsi="Verdana"/>
          <w:sz w:val="24"/>
        </w:rPr>
        <w:t>&lt;tigkeit Tom Builders und dem Titel des Romans "Die Sa</w:t>
      </w:r>
    </w:p>
    <w:p>
      <w:pPr>
        <w:pStyle w:val="ListBullet2"/>
      </w:pPr>
      <w:r>
        <w:rPr>
          <w:rFonts w:ascii="Verdana" w:hAnsi="Verdana"/>
          <w:sz w:val="24"/>
        </w:rPr>
        <w:t>&lt;ulen der Erde" bestehen ko</w:t>
      </w:r>
    </w:p>
    <w:p>
      <w:pPr>
        <w:pStyle w:val="ListBullet2"/>
      </w:pPr>
      <w:r>
        <w:rPr>
          <w:rFonts w:ascii="Verdana" w:hAnsi="Verdana"/>
          <w:sz w:val="24"/>
        </w:rPr>
        <w:t>&lt;nnte?</w:t>
      </w:r>
    </w:p>
    <w:p>
      <w:r>
        <w:rPr>
          <w:rFonts w:ascii="Verdana" w:hAnsi="Verdana"/>
          <w:sz w:val="24"/>
        </w:rPr>
        <w:t>&lt;Rahmen&gt;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Info: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Raum</w:t>
      </w:r>
      <w:r>
        <w:t xml:space="preserve"> </w:t>
      </w:r>
      <w:r>
        <w:rPr>
          <w:rFonts w:ascii="Verdana" w:hAnsi="Verdana"/>
          <w:sz w:val="24"/>
        </w:rPr>
        <w:t>beim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&lt;hlen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Raum</w:t>
      </w:r>
      <w:r>
        <w:t xml:space="preserve"> </w:t>
      </w:r>
      <w:r>
        <w:rPr>
          <w:rFonts w:ascii="Verdana" w:hAnsi="Verdana"/>
          <w:sz w:val="24"/>
        </w:rPr>
        <w:t>versteht</w:t>
      </w:r>
      <w:r>
        <w:t xml:space="preserve"> </w:t>
      </w:r>
      <w:r>
        <w:rPr>
          <w:rFonts w:ascii="Verdana" w:hAnsi="Verdana"/>
          <w:sz w:val="24"/>
        </w:rPr>
        <w:t>man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epischen</w:t>
      </w:r>
      <w:r>
        <w:t xml:space="preserve"> </w:t>
      </w:r>
      <w:r>
        <w:rPr>
          <w:rFonts w:ascii="Verdana" w:hAnsi="Verdana"/>
          <w:sz w:val="24"/>
        </w:rPr>
        <w:t>Texten</w:t>
      </w:r>
      <w:r>
        <w:t xml:space="preserve"> </w:t>
      </w:r>
      <w:r>
        <w:rPr>
          <w:rFonts w:ascii="Verdana" w:hAnsi="Verdana"/>
          <w:sz w:val="24"/>
        </w:rPr>
        <w:t>zuna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&lt;chst</w:t>
      </w:r>
      <w:r>
        <w:t xml:space="preserve"> </w:t>
      </w:r>
      <w:r>
        <w:rPr>
          <w:rFonts w:ascii="Verdana" w:hAnsi="Verdana"/>
          <w:sz w:val="24"/>
        </w:rPr>
        <w:t>einmal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jeweiligen</w:t>
      </w:r>
      <w:r>
        <w:t xml:space="preserve"> </w:t>
      </w:r>
      <w:r>
        <w:rPr>
          <w:rFonts w:ascii="Verdana" w:hAnsi="Verdana"/>
          <w:sz w:val="24"/>
        </w:rPr>
        <w:t>Handlungsort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an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Geschichte</w:t>
      </w:r>
      <w:r>
        <w:t xml:space="preserve"> </w:t>
      </w:r>
      <w:r>
        <w:rPr>
          <w:rFonts w:ascii="Verdana" w:hAnsi="Verdana"/>
          <w:sz w:val="24"/>
        </w:rPr>
        <w:t>spielt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daher</w:t>
      </w:r>
      <w:r>
        <w:t xml:space="preserve"> </w:t>
      </w:r>
      <w:r>
        <w:rPr>
          <w:rFonts w:ascii="Verdana" w:hAnsi="Verdana"/>
          <w:sz w:val="24"/>
        </w:rPr>
        <w:t>immer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Zusammenhang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dargestellten</w:t>
      </w:r>
      <w:r>
        <w:t xml:space="preserve"> </w:t>
      </w:r>
      <w:r>
        <w:rPr>
          <w:rFonts w:ascii="Verdana" w:hAnsi="Verdana"/>
          <w:sz w:val="24"/>
        </w:rPr>
        <w:t>Figuren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sehen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Roman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Handlungsort</w:t>
      </w:r>
      <w:r>
        <w:t xml:space="preserve"> </w:t>
      </w:r>
      <w:r>
        <w:rPr>
          <w:rFonts w:ascii="Verdana" w:hAnsi="Verdana"/>
          <w:sz w:val="24"/>
        </w:rPr>
        <w:t>verschiedene</w:t>
      </w:r>
      <w:r>
        <w:t xml:space="preserve"> </w:t>
      </w:r>
      <w:r>
        <w:rPr>
          <w:rFonts w:ascii="Verdana" w:hAnsi="Verdana"/>
          <w:sz w:val="24"/>
        </w:rPr>
        <w:t>Funktionen</w:t>
      </w:r>
      <w:r>
        <w:t xml:space="preserve"> </w:t>
      </w:r>
      <w:r>
        <w:rPr>
          <w:rFonts w:ascii="Verdana" w:hAnsi="Verdana"/>
          <w:sz w:val="24"/>
        </w:rPr>
        <w:t>haben:</w:t>
      </w:r>
      <w:r>
        <w:rPr>
          <w:rFonts w:ascii="Verdana" w:hAnsi="Verdana"/>
          <w:sz w:val="24"/>
        </w:rPr>
        <w:br/>
      </w:r>
    </w:p>
    <w:p>
      <w:pPr>
        <w:pStyle w:val="ListBullet2"/>
      </w:pPr>
      <w:r>
        <w:rPr>
          <w:rFonts w:ascii="Verdana" w:hAnsi="Verdana"/>
          <w:sz w:val="24"/>
        </w:rPr>
        <w:t xml:space="preserve">        Er ist zuerst Handlungsraum fu</w:t>
      </w:r>
    </w:p>
    <w:p>
      <w:pPr>
        <w:pStyle w:val="ListBullet2"/>
      </w:pPr>
      <w:r>
        <w:rPr>
          <w:rFonts w:ascii="Verdana" w:hAnsi="Verdana"/>
          <w:sz w:val="24"/>
        </w:rPr>
        <w:t>&lt;r die Figuren der Erza</w:t>
      </w:r>
    </w:p>
    <w:p>
      <w:pPr>
        <w:pStyle w:val="ListBullet2"/>
      </w:pPr>
      <w:r>
        <w:rPr>
          <w:rFonts w:ascii="Verdana" w:hAnsi="Verdana"/>
          <w:sz w:val="24"/>
        </w:rPr>
        <w:t>&lt;hlung: als Innen- oder Aus</w:t>
      </w:r>
    </w:p>
    <w:p>
      <w:pPr>
        <w:pStyle w:val="ListBullet2"/>
      </w:pPr>
      <w:r>
        <w:rPr>
          <w:rFonts w:ascii="Verdana" w:hAnsi="Verdana"/>
          <w:sz w:val="24"/>
        </w:rPr>
        <w:t>&lt;enraum, historischer oder gegenwa</w:t>
      </w:r>
    </w:p>
    <w:p>
      <w:pPr>
        <w:pStyle w:val="ListBullet2"/>
      </w:pPr>
      <w:r>
        <w:rPr>
          <w:rFonts w:ascii="Verdana" w:hAnsi="Verdana"/>
          <w:sz w:val="24"/>
        </w:rPr>
        <w:t>&lt;rtiger Raum, sta</w:t>
      </w:r>
    </w:p>
    <w:p>
      <w:pPr>
        <w:pStyle w:val="ListBullet2"/>
      </w:pPr>
      <w:r>
        <w:rPr>
          <w:rFonts w:ascii="Verdana" w:hAnsi="Verdana"/>
          <w:sz w:val="24"/>
        </w:rPr>
        <w:t>&lt;dtischer und la</w:t>
      </w:r>
    </w:p>
    <w:p>
      <w:pPr>
        <w:pStyle w:val="ListBullet2"/>
      </w:pPr>
      <w:r>
        <w:rPr>
          <w:rFonts w:ascii="Verdana" w:hAnsi="Verdana"/>
          <w:sz w:val="24"/>
        </w:rPr>
        <w:t>&lt;ndlicher Raum, Meereslandschaft usw.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Oft ist der Handlungsort der Lebensraum der Figuren: Das ko</w:t>
      </w:r>
    </w:p>
    <w:p>
      <w:pPr>
        <w:pStyle w:val="ListBullet2"/>
      </w:pPr>
      <w:r>
        <w:rPr>
          <w:rFonts w:ascii="Verdana" w:hAnsi="Verdana"/>
          <w:sz w:val="24"/>
        </w:rPr>
        <w:t>&lt;nnen etwa die ha</w:t>
      </w:r>
    </w:p>
    <w:p>
      <w:pPr>
        <w:pStyle w:val="ListBullet2"/>
      </w:pPr>
      <w:r>
        <w:rPr>
          <w:rFonts w:ascii="Verdana" w:hAnsi="Verdana"/>
          <w:sz w:val="24"/>
        </w:rPr>
        <w:t>&lt;uslichen und beruflichen Umsta</w:t>
      </w:r>
    </w:p>
    <w:p>
      <w:pPr>
        <w:pStyle w:val="ListBullet2"/>
      </w:pPr>
      <w:r>
        <w:rPr>
          <w:rFonts w:ascii="Verdana" w:hAnsi="Verdana"/>
          <w:sz w:val="24"/>
        </w:rPr>
        <w:t>&lt;nde und die engere heimatliche Umgebung sein. Die erza</w:t>
      </w:r>
    </w:p>
    <w:p>
      <w:pPr>
        <w:pStyle w:val="ListBullet2"/>
      </w:pPr>
      <w:r>
        <w:rPr>
          <w:rFonts w:ascii="Verdana" w:hAnsi="Verdana"/>
          <w:sz w:val="24"/>
        </w:rPr>
        <w:t>&lt;hlten Figuren stehen im engsten Zusammenhang mit ihrem Lebensraum und sind ohne ihn nicht vorstellbar.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Es gibt auch Stimmungsra</w:t>
      </w:r>
    </w:p>
    <w:p>
      <w:pPr>
        <w:pStyle w:val="ListBullet2"/>
      </w:pPr>
      <w:r>
        <w:rPr>
          <w:rFonts w:ascii="Verdana" w:hAnsi="Verdana"/>
          <w:sz w:val="24"/>
        </w:rPr>
        <w:t>&lt;ume, in denen sich bestimmte innere Zusta</w:t>
      </w:r>
    </w:p>
    <w:p>
      <w:pPr>
        <w:pStyle w:val="ListBullet2"/>
      </w:pPr>
      <w:r>
        <w:rPr>
          <w:rFonts w:ascii="Verdana" w:hAnsi="Verdana"/>
          <w:sz w:val="24"/>
        </w:rPr>
        <w:t>&lt;nde der handelnden Figuren spiegeln, wie Freude und Glu</w:t>
      </w:r>
    </w:p>
    <w:p>
      <w:pPr>
        <w:pStyle w:val="ListBullet2"/>
      </w:pPr>
      <w:r>
        <w:rPr>
          <w:rFonts w:ascii="Verdana" w:hAnsi="Verdana"/>
          <w:sz w:val="24"/>
        </w:rPr>
        <w:t>&lt;ck, Vertrautheit der Figuren mit ihrer Umgebung, aber auch Angst und innere Zerrissenheit, Armut, Krankheit, Verwahrlosung usw.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In vielen Erza</w:t>
      </w:r>
    </w:p>
    <w:p>
      <w:pPr>
        <w:pStyle w:val="ListBullet2"/>
      </w:pPr>
      <w:r>
        <w:rPr>
          <w:rFonts w:ascii="Verdana" w:hAnsi="Verdana"/>
          <w:sz w:val="24"/>
        </w:rPr>
        <w:t>&lt;hlungen erkennt man an den dargestellten Ra</w:t>
      </w:r>
    </w:p>
    <w:p>
      <w:pPr>
        <w:pStyle w:val="ListBullet2"/>
      </w:pPr>
      <w:r>
        <w:rPr>
          <w:rFonts w:ascii="Verdana" w:hAnsi="Verdana"/>
          <w:sz w:val="24"/>
        </w:rPr>
        <w:t>&lt;umen eine symbolische Bedeutung. Symbolra</w:t>
      </w:r>
    </w:p>
    <w:p>
      <w:pPr>
        <w:pStyle w:val="ListBullet2"/>
      </w:pPr>
      <w:r>
        <w:rPr>
          <w:rFonts w:ascii="Verdana" w:hAnsi="Verdana"/>
          <w:sz w:val="24"/>
        </w:rPr>
        <w:t>&lt;ume enthalten Hinweise etwa auf die Schicksale der dargestellten Figuren, auf eine ho</w:t>
      </w:r>
    </w:p>
    <w:p>
      <w:pPr>
        <w:pStyle w:val="ListBullet2"/>
      </w:pPr>
      <w:r>
        <w:rPr>
          <w:rFonts w:ascii="Verdana" w:hAnsi="Verdana"/>
          <w:sz w:val="24"/>
        </w:rPr>
        <w:t>&lt;here üÂüÂüÂüÂ¢üÂüÂüÂüÂüÂüÂüÂüÂ go</w:t>
      </w:r>
    </w:p>
    <w:p>
      <w:pPr>
        <w:pStyle w:val="ListBullet2"/>
      </w:pPr>
      <w:r>
        <w:rPr>
          <w:rFonts w:ascii="Verdana" w:hAnsi="Verdana"/>
          <w:sz w:val="24"/>
        </w:rPr>
        <w:t>&lt;ttliche üÂüÂüÂüÂ¢üÂüÂüÂüÂüÂüÂüÂüÂ Ordnung, auf eine Harmonie im Zusammenleben der Menschen oder auf eine Gefahr üÂüÂüÂüÂ¢üÂüÂüÂüÂüÂüÂüÂüÂ fu</w:t>
      </w:r>
    </w:p>
    <w:p>
      <w:pPr>
        <w:pStyle w:val="ListBullet2"/>
      </w:pPr>
      <w:r>
        <w:rPr>
          <w:rFonts w:ascii="Verdana" w:hAnsi="Verdana"/>
          <w:sz w:val="24"/>
        </w:rPr>
        <w:t>&lt;r eine Figur, eine Familie, ein Volk, eine Kultur usw.</w:t>
      </w:r>
    </w:p>
    <w:p>
      <w:r>
        <w:rPr>
          <w:rFonts w:ascii="Verdana" w:hAnsi="Verdana"/>
          <w:sz w:val="24"/>
        </w:rPr>
        <w:t>Bei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Darstellung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Raums</w:t>
      </w:r>
      <w:r>
        <w:t xml:space="preserve"> </w:t>
      </w:r>
      <w:r>
        <w:rPr>
          <w:rFonts w:ascii="Verdana" w:hAnsi="Verdana"/>
          <w:sz w:val="24"/>
        </w:rPr>
        <w:t>ko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&lt;nnen</w:t>
      </w:r>
      <w:r>
        <w:t xml:space="preserve"> </w:t>
      </w:r>
      <w:r>
        <w:rPr>
          <w:rFonts w:ascii="Verdana" w:hAnsi="Verdana"/>
          <w:sz w:val="24"/>
        </w:rPr>
        <w:t>mehrere</w:t>
      </w:r>
      <w:r>
        <w:t xml:space="preserve"> </w:t>
      </w:r>
      <w:r>
        <w:rPr>
          <w:rFonts w:ascii="Verdana" w:hAnsi="Verdana"/>
          <w:sz w:val="24"/>
        </w:rPr>
        <w:t>Funktionen</w:t>
      </w:r>
      <w:r>
        <w:t xml:space="preserve"> </w:t>
      </w:r>
      <w:r>
        <w:rPr>
          <w:rFonts w:ascii="Verdana" w:hAnsi="Verdana"/>
          <w:sz w:val="24"/>
        </w:rPr>
        <w:t>gleichzeitig</w:t>
      </w:r>
      <w:r>
        <w:t xml:space="preserve"> </w:t>
      </w:r>
      <w:r>
        <w:rPr>
          <w:rFonts w:ascii="Verdana" w:hAnsi="Verdana"/>
          <w:sz w:val="24"/>
        </w:rPr>
        <w:t>erkennbar</w:t>
      </w:r>
      <w:r>
        <w:t xml:space="preserve"> </w:t>
      </w:r>
      <w:r>
        <w:rPr>
          <w:rFonts w:ascii="Verdana" w:hAnsi="Verdana"/>
          <w:sz w:val="24"/>
        </w:rPr>
        <w:t>sein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Lebensraum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&lt;hlten</w:t>
      </w:r>
      <w:r>
        <w:t xml:space="preserve"> </w:t>
      </w:r>
      <w:r>
        <w:rPr>
          <w:rFonts w:ascii="Verdana" w:hAnsi="Verdana"/>
          <w:sz w:val="24"/>
        </w:rPr>
        <w:t>Figuren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zugleich</w:t>
      </w:r>
      <w:r>
        <w:t xml:space="preserve"> </w:t>
      </w:r>
      <w:r>
        <w:rPr>
          <w:rFonts w:ascii="Verdana" w:hAnsi="Verdana"/>
          <w:sz w:val="24"/>
        </w:rPr>
        <w:t>Stimmungsraum</w:t>
      </w:r>
      <w:r>
        <w:t xml:space="preserve"> </w:t>
      </w:r>
      <w:r>
        <w:rPr>
          <w:rFonts w:ascii="Verdana" w:hAnsi="Verdana"/>
          <w:sz w:val="24"/>
        </w:rPr>
        <w:t>sein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lassen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Handlungsraum</w:t>
      </w:r>
      <w:r>
        <w:t xml:space="preserve"> </w:t>
      </w:r>
      <w:r>
        <w:rPr>
          <w:rFonts w:ascii="Verdana" w:hAnsi="Verdana"/>
          <w:sz w:val="24"/>
        </w:rPr>
        <w:t>symbolische</w:t>
      </w:r>
      <w:r>
        <w:t xml:space="preserve"> </w:t>
      </w:r>
      <w:r>
        <w:rPr>
          <w:rFonts w:ascii="Verdana" w:hAnsi="Verdana"/>
          <w:sz w:val="24"/>
        </w:rPr>
        <w:t>Verweise</w:t>
      </w:r>
      <w:r>
        <w:t xml:space="preserve"> </w:t>
      </w:r>
      <w:r>
        <w:rPr>
          <w:rFonts w:ascii="Verdana" w:hAnsi="Verdana"/>
          <w:sz w:val="24"/>
        </w:rPr>
        <w:t>entdecken.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&lt;/Rahmen&gt;</w:t>
      </w:r>
      <w:r>
        <w:rPr>
          <w:rFonts w:ascii="Verdana" w:hAnsi="Verdana"/>
          <w:sz w:val="24"/>
        </w:rPr>
        <w:br/>
      </w:r>
    </w:p>
    <w:p/>
    <w:p/>
    <w:p>
      <w:r>
        <w:rPr>
          <w:rFonts w:ascii="Verdana" w:hAnsi="Verdana"/>
        </w:rPr>
        <w:t>((40))</w:t>
      </w:r>
    </w:p>
    <w:p>
      <w:r>
        <w:rPr>
          <w:rFonts w:ascii="Calibri Bold" w:hAnsi="Calibri Bold"/>
          <w:b/>
          <w:color w:val="4F81BD"/>
          <w:sz w:val="24"/>
        </w:rPr>
        <w:t>. Erza</w:t>
        <w:br/>
        <w:t>&lt;hlhaltung und Darbietungsformen</w:t>
      </w:r>
      <w:r>
        <w:br/>
      </w:r>
      <w:r>
        <w:rPr>
          <w:rFonts w:ascii="Verdana" w:hAnsi="Verdana"/>
          <w:sz w:val="24"/>
        </w:rPr>
        <w:t>Alena</w:t>
      </w:r>
      <w:r>
        <w:t xml:space="preserve"> </w:t>
      </w:r>
      <w:r>
        <w:rPr>
          <w:rFonts w:ascii="Verdana" w:hAnsi="Verdana"/>
          <w:sz w:val="24"/>
        </w:rPr>
        <w:t>Schro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&lt;der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geb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1979)</w:t>
      </w:r>
      <w:r>
        <w:rPr>
          <w:rFonts w:ascii="Verdana" w:hAnsi="Verdana"/>
          <w:sz w:val="24"/>
        </w:rPr>
        <w:br/>
      </w:r>
    </w:p>
    <w:p>
      <w:r>
        <w:rPr>
          <w:rFonts w:ascii="Calibri Bold" w:hAnsi="Calibri Bold"/>
          <w:b/>
          <w:color w:val="4F81BD"/>
          <w:sz w:val="22"/>
        </w:rPr>
        <w:t>Junge Frau, am Fenster stehend, Abendlicht, blaues Kleid</w:t>
      </w:r>
      <w:r>
        <w:br/>
      </w:r>
      <w:r>
        <w:rPr>
          <w:rFonts w:ascii="Verdana" w:hAnsi="Verdana"/>
          <w:sz w:val="24"/>
        </w:rPr>
        <w:t>"In</w:t>
      </w:r>
      <w:r>
        <w:t xml:space="preserve"> </w:t>
      </w:r>
      <w:r>
        <w:rPr>
          <w:rFonts w:ascii="Verdana" w:hAnsi="Verdana"/>
          <w:sz w:val="24"/>
        </w:rPr>
        <w:t>Berlin</w:t>
      </w:r>
      <w:r>
        <w:t xml:space="preserve"> </w:t>
      </w:r>
      <w:r>
        <w:rPr>
          <w:rFonts w:ascii="Verdana" w:hAnsi="Verdana"/>
          <w:sz w:val="24"/>
        </w:rPr>
        <w:t>tobt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Leben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nur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27-ja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&lt;hrige</w:t>
      </w:r>
      <w:r>
        <w:t xml:space="preserve"> </w:t>
      </w:r>
      <w:r>
        <w:rPr>
          <w:rFonts w:ascii="Verdana" w:hAnsi="Verdana"/>
          <w:sz w:val="24"/>
        </w:rPr>
        <w:t>Hannah</w:t>
      </w:r>
      <w:r>
        <w:t xml:space="preserve"> </w:t>
      </w:r>
      <w:r>
        <w:rPr>
          <w:rFonts w:ascii="Verdana" w:hAnsi="Verdana"/>
          <w:sz w:val="24"/>
        </w:rPr>
        <w:t>spu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&lt;rt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dass</w:t>
      </w:r>
      <w:r>
        <w:t xml:space="preserve"> </w:t>
      </w:r>
      <w:r>
        <w:rPr>
          <w:rFonts w:ascii="Verdana" w:hAnsi="Verdana"/>
          <w:sz w:val="24"/>
        </w:rPr>
        <w:t>ihres</w:t>
      </w:r>
      <w:r>
        <w:t xml:space="preserve"> </w:t>
      </w:r>
      <w:r>
        <w:rPr>
          <w:rFonts w:ascii="Verdana" w:hAnsi="Verdana"/>
          <w:sz w:val="24"/>
        </w:rPr>
        <w:t>noch</w:t>
      </w:r>
      <w:r>
        <w:t xml:space="preserve"> </w:t>
      </w:r>
      <w:r>
        <w:rPr>
          <w:rFonts w:ascii="Verdana" w:hAnsi="Verdana"/>
          <w:sz w:val="24"/>
        </w:rPr>
        <w:t>nicht</w:t>
      </w:r>
      <w:r>
        <w:t xml:space="preserve"> </w:t>
      </w:r>
      <w:r>
        <w:rPr>
          <w:rFonts w:ascii="Verdana" w:hAnsi="Verdana"/>
          <w:sz w:val="24"/>
        </w:rPr>
        <w:t>angefangen</w:t>
      </w:r>
      <w:r>
        <w:t xml:space="preserve"> </w:t>
      </w:r>
      <w:r>
        <w:rPr>
          <w:rFonts w:ascii="Verdana" w:hAnsi="Verdana"/>
          <w:sz w:val="24"/>
        </w:rPr>
        <w:t>hat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Ihre</w:t>
      </w:r>
      <w:r>
        <w:t xml:space="preserve"> </w:t>
      </w:r>
      <w:r>
        <w:rPr>
          <w:rFonts w:ascii="Verdana" w:hAnsi="Verdana"/>
          <w:sz w:val="24"/>
        </w:rPr>
        <w:t>Gros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&lt;mutter</w:t>
      </w:r>
      <w:r>
        <w:t xml:space="preserve"> </w:t>
      </w:r>
      <w:r>
        <w:rPr>
          <w:rFonts w:ascii="Verdana" w:hAnsi="Verdana"/>
          <w:sz w:val="24"/>
        </w:rPr>
        <w:t>Evelyn</w:t>
      </w:r>
      <w:r>
        <w:t xml:space="preserve"> </w:t>
      </w:r>
      <w:r>
        <w:rPr>
          <w:rFonts w:ascii="Verdana" w:hAnsi="Verdana"/>
          <w:sz w:val="24"/>
        </w:rPr>
        <w:t>hingegen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nach</w:t>
      </w:r>
      <w:r>
        <w:t xml:space="preserve"> </w:t>
      </w:r>
      <w:r>
        <w:rPr>
          <w:rFonts w:ascii="Verdana" w:hAnsi="Verdana"/>
          <w:sz w:val="24"/>
        </w:rPr>
        <w:t>beinahe</w:t>
      </w:r>
      <w:r>
        <w:t xml:space="preserve"> </w:t>
      </w:r>
      <w:r>
        <w:rPr>
          <w:rFonts w:ascii="Verdana" w:hAnsi="Verdana"/>
          <w:sz w:val="24"/>
        </w:rPr>
        <w:t>hundert</w:t>
      </w:r>
      <w:r>
        <w:t xml:space="preserve"> </w:t>
      </w:r>
      <w:r>
        <w:rPr>
          <w:rFonts w:ascii="Verdana" w:hAnsi="Verdana"/>
          <w:sz w:val="24"/>
        </w:rPr>
        <w:t>Jahren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Ende</w:t>
      </w:r>
      <w:r>
        <w:t xml:space="preserve"> </w:t>
      </w:r>
      <w:r>
        <w:rPr>
          <w:rFonts w:ascii="Verdana" w:hAnsi="Verdana"/>
          <w:sz w:val="24"/>
        </w:rPr>
        <w:t>kaum</w:t>
      </w:r>
      <w:r>
        <w:t xml:space="preserve"> </w:t>
      </w:r>
      <w:r>
        <w:rPr>
          <w:rFonts w:ascii="Verdana" w:hAnsi="Verdana"/>
          <w:sz w:val="24"/>
        </w:rPr>
        <w:t>erwarten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Ein</w:t>
      </w:r>
      <w:r>
        <w:t xml:space="preserve"> </w:t>
      </w:r>
      <w:r>
        <w:rPr>
          <w:rFonts w:ascii="Verdana" w:hAnsi="Verdana"/>
          <w:sz w:val="24"/>
        </w:rPr>
        <w:t>Brief</w:t>
      </w:r>
      <w:r>
        <w:t xml:space="preserve"> </w:t>
      </w:r>
      <w:r>
        <w:rPr>
          <w:rFonts w:ascii="Verdana" w:hAnsi="Verdana"/>
          <w:sz w:val="24"/>
        </w:rPr>
        <w:t>aus</w:t>
      </w:r>
      <w:r>
        <w:t xml:space="preserve"> </w:t>
      </w:r>
      <w:r>
        <w:rPr>
          <w:rFonts w:ascii="Verdana" w:hAnsi="Verdana"/>
          <w:sz w:val="24"/>
        </w:rPr>
        <w:t>Israel</w:t>
      </w:r>
      <w:r>
        <w:t xml:space="preserve"> </w:t>
      </w:r>
      <w:r>
        <w:rPr>
          <w:rFonts w:ascii="Verdana" w:hAnsi="Verdana"/>
          <w:sz w:val="24"/>
        </w:rPr>
        <w:t>vera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&lt;ndert</w:t>
      </w:r>
      <w:r>
        <w:t xml:space="preserve"> </w:t>
      </w:r>
      <w:r>
        <w:rPr>
          <w:rFonts w:ascii="Verdana" w:hAnsi="Verdana"/>
          <w:sz w:val="24"/>
        </w:rPr>
        <w:t>alles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Darin</w:t>
      </w:r>
      <w:r>
        <w:t xml:space="preserve"> </w:t>
      </w:r>
      <w:r>
        <w:rPr>
          <w:rFonts w:ascii="Verdana" w:hAnsi="Verdana"/>
          <w:sz w:val="24"/>
        </w:rPr>
        <w:t>wird</w:t>
      </w:r>
      <w:r>
        <w:t xml:space="preserve"> </w:t>
      </w:r>
      <w:r>
        <w:rPr>
          <w:rFonts w:ascii="Verdana" w:hAnsi="Verdana"/>
          <w:sz w:val="24"/>
        </w:rPr>
        <w:t>Evelyn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Erbin</w:t>
      </w:r>
      <w:r>
        <w:t xml:space="preserve"> </w:t>
      </w:r>
      <w:r>
        <w:rPr>
          <w:rFonts w:ascii="Verdana" w:hAnsi="Verdana"/>
          <w:sz w:val="24"/>
        </w:rPr>
        <w:t>eines</w:t>
      </w:r>
      <w:r>
        <w:t xml:space="preserve"> </w:t>
      </w:r>
      <w:r>
        <w:rPr>
          <w:rFonts w:ascii="Verdana" w:hAnsi="Verdana"/>
          <w:sz w:val="24"/>
        </w:rPr>
        <w:t>geraubten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verschollenen</w:t>
      </w:r>
      <w:r>
        <w:t xml:space="preserve"> </w:t>
      </w:r>
      <w:r>
        <w:rPr>
          <w:rFonts w:ascii="Verdana" w:hAnsi="Verdana"/>
          <w:sz w:val="24"/>
        </w:rPr>
        <w:t>Kunstvermo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&lt;gens</w:t>
      </w:r>
      <w:r>
        <w:t xml:space="preserve"> </w:t>
      </w:r>
      <w:r>
        <w:rPr>
          <w:rFonts w:ascii="Verdana" w:hAnsi="Verdana"/>
          <w:sz w:val="24"/>
        </w:rPr>
        <w:t>ausgewiesen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Warum</w:t>
      </w:r>
      <w:r>
        <w:t xml:space="preserve"> </w:t>
      </w:r>
      <w:r>
        <w:rPr>
          <w:rFonts w:ascii="Verdana" w:hAnsi="Verdana"/>
          <w:sz w:val="24"/>
        </w:rPr>
        <w:t>weis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</w:t>
      </w:r>
      <w:r>
        <w:t xml:space="preserve"> </w:t>
      </w:r>
      <w:r>
        <w:rPr>
          <w:rFonts w:ascii="Verdana" w:hAnsi="Verdana"/>
          <w:sz w:val="24"/>
        </w:rPr>
        <w:t>Hannah</w:t>
      </w:r>
      <w:r>
        <w:t xml:space="preserve"> </w:t>
      </w:r>
      <w:r>
        <w:rPr>
          <w:rFonts w:ascii="Verdana" w:hAnsi="Verdana"/>
          <w:sz w:val="24"/>
        </w:rPr>
        <w:t>nichts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ju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&lt;dischen</w:t>
      </w:r>
      <w:r>
        <w:t xml:space="preserve"> </w:t>
      </w:r>
      <w:r>
        <w:rPr>
          <w:rFonts w:ascii="Verdana" w:hAnsi="Verdana"/>
          <w:sz w:val="24"/>
        </w:rPr>
        <w:t>Familie?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weshalb</w:t>
      </w:r>
      <w:r>
        <w:t xml:space="preserve"> </w:t>
      </w:r>
      <w:r>
        <w:rPr>
          <w:rFonts w:ascii="Verdana" w:hAnsi="Verdana"/>
          <w:sz w:val="24"/>
        </w:rPr>
        <w:t>weigert</w:t>
      </w:r>
      <w:r>
        <w:t xml:space="preserve"> </w:t>
      </w:r>
      <w:r>
        <w:rPr>
          <w:rFonts w:ascii="Verdana" w:hAnsi="Verdana"/>
          <w:sz w:val="24"/>
        </w:rPr>
        <w:t>Evelyn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so</w:t>
      </w:r>
      <w:r>
        <w:t xml:space="preserve"> </w:t>
      </w:r>
      <w:r>
        <w:rPr>
          <w:rFonts w:ascii="Verdana" w:hAnsi="Verdana"/>
          <w:sz w:val="24"/>
        </w:rPr>
        <w:t>beharrlich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Vergangenheit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besonders</w:t>
      </w:r>
      <w: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ihre</w:t>
      </w:r>
      <w:r>
        <w:t xml:space="preserve"> </w:t>
      </w:r>
      <w:r>
        <w:rPr>
          <w:rFonts w:ascii="Verdana" w:hAnsi="Verdana"/>
          <w:sz w:val="24"/>
        </w:rPr>
        <w:t>Mutter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sprechen?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Spur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Bilder</w:t>
      </w:r>
      <w:r>
        <w:t xml:space="preserve"> </w:t>
      </w:r>
      <w:r>
        <w:rPr>
          <w:rFonts w:ascii="Verdana" w:hAnsi="Verdana"/>
          <w:sz w:val="24"/>
        </w:rPr>
        <w:t>fu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&lt;hrt</w:t>
      </w:r>
      <w:r>
        <w:t xml:space="preserve"> </w:t>
      </w:r>
      <w:r>
        <w:rPr>
          <w:rFonts w:ascii="Verdana" w:hAnsi="Verdana"/>
          <w:sz w:val="24"/>
        </w:rPr>
        <w:t>zuru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&lt;ck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20er-Jahre</w:t>
      </w:r>
      <w:r>
        <w:t xml:space="preserve"> </w:t>
      </w:r>
      <w:r>
        <w:rPr>
          <w:rFonts w:ascii="Verdana" w:hAnsi="Verdana"/>
          <w:sz w:val="24"/>
        </w:rPr>
        <w:t>[des</w:t>
      </w:r>
      <w:r>
        <w:t xml:space="preserve"> </w:t>
      </w:r>
      <w:r>
        <w:rPr>
          <w:rFonts w:ascii="Verdana" w:hAnsi="Verdana"/>
          <w:sz w:val="24"/>
        </w:rPr>
        <w:t>20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Jahrhunderts]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eigensinnigen</w:t>
      </w:r>
      <w:r>
        <w:t xml:space="preserve"> </w:t>
      </w:r>
      <w:r>
        <w:rPr>
          <w:rFonts w:ascii="Verdana" w:hAnsi="Verdana"/>
          <w:sz w:val="24"/>
        </w:rPr>
        <w:t>Ma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&lt;dchen</w:t>
      </w:r>
      <w:r>
        <w:t xml:space="preserve"> </w:t>
      </w:r>
      <w:r>
        <w:rPr>
          <w:rFonts w:ascii="Verdana" w:hAnsi="Verdana"/>
          <w:sz w:val="24"/>
        </w:rPr>
        <w:t>namens</w:t>
      </w:r>
      <w:r>
        <w:t xml:space="preserve"> </w:t>
      </w:r>
      <w:r>
        <w:rPr>
          <w:rFonts w:ascii="Verdana" w:hAnsi="Verdana"/>
          <w:sz w:val="24"/>
        </w:rPr>
        <w:t>Senta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"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Klappentext</w:t>
      </w:r>
      <w:r>
        <w:rPr>
          <w:rFonts w:ascii="Verdana" w:hAnsi="Verdana"/>
          <w:sz w:val="24"/>
        </w:rPr>
        <w:t>)</w:t>
      </w:r>
      <w:r>
        <w:t xml:space="preserve"> </w:t>
      </w:r>
      <w:r>
        <w:rPr>
          <w:rFonts w:ascii="Verdana" w:hAnsi="Verdana"/>
          <w:sz w:val="24"/>
        </w:rPr>
        <w:t>"Junge</w:t>
      </w:r>
      <w:r>
        <w:t xml:space="preserve"> </w:t>
      </w:r>
      <w:r>
        <w:rPr>
          <w:rFonts w:ascii="Verdana" w:hAnsi="Verdana"/>
          <w:sz w:val="24"/>
        </w:rPr>
        <w:t>Frau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am</w:t>
      </w:r>
      <w:r>
        <w:t xml:space="preserve"> </w:t>
      </w:r>
      <w:r>
        <w:rPr>
          <w:rFonts w:ascii="Verdana" w:hAnsi="Verdana"/>
          <w:sz w:val="24"/>
        </w:rPr>
        <w:t>Fenster</w:t>
      </w:r>
      <w:r>
        <w:t xml:space="preserve"> </w:t>
      </w:r>
      <w:r>
        <w:rPr>
          <w:rFonts w:ascii="Verdana" w:hAnsi="Verdana"/>
          <w:sz w:val="24"/>
        </w:rPr>
        <w:t>stehend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Abendlicht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blaues</w:t>
      </w:r>
      <w:r>
        <w:t xml:space="preserve"> </w:t>
      </w:r>
      <w:r>
        <w:rPr>
          <w:rFonts w:ascii="Verdana" w:hAnsi="Verdana"/>
          <w:sz w:val="24"/>
        </w:rPr>
        <w:t>Kleid"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Titel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Debutromans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Alena</w:t>
      </w:r>
      <w:r>
        <w:t xml:space="preserve"> </w:t>
      </w:r>
      <w:r>
        <w:rPr>
          <w:rFonts w:ascii="Verdana" w:hAnsi="Verdana"/>
          <w:sz w:val="24"/>
        </w:rPr>
        <w:t>Schro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&lt;der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einer</w:t>
      </w:r>
      <w:r>
        <w:t xml:space="preserve"> </w:t>
      </w:r>
      <w:r>
        <w:rPr>
          <w:rFonts w:ascii="Verdana" w:hAnsi="Verdana"/>
          <w:sz w:val="24"/>
        </w:rPr>
        <w:t>deutschen</w:t>
      </w:r>
      <w:r>
        <w:t xml:space="preserve"> </w:t>
      </w:r>
      <w:r>
        <w:rPr>
          <w:rFonts w:ascii="Verdana" w:hAnsi="Verdana"/>
          <w:sz w:val="24"/>
        </w:rPr>
        <w:t>Journalistin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Schriftstellerin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Berlin</w:t>
      </w:r>
      <w:r>
        <w:t xml:space="preserve"> </w:t>
      </w:r>
      <w:r>
        <w:rPr>
          <w:rFonts w:ascii="Verdana" w:hAnsi="Verdana"/>
          <w:sz w:val="24"/>
        </w:rPr>
        <w:t>lebt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Roman</w:t>
      </w:r>
      <w:r>
        <w:t xml:space="preserve"> </w:t>
      </w:r>
      <w:r>
        <w:rPr>
          <w:rFonts w:ascii="Verdana" w:hAnsi="Verdana"/>
          <w:sz w:val="24"/>
        </w:rPr>
        <w:t>erschien</w:t>
      </w:r>
      <w:r>
        <w:t xml:space="preserve"> </w:t>
      </w:r>
      <w:r>
        <w:rPr>
          <w:rFonts w:ascii="Verdana" w:hAnsi="Verdana"/>
          <w:sz w:val="24"/>
        </w:rPr>
        <w:t>2021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war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Anhieb</w:t>
      </w:r>
      <w:r>
        <w:t xml:space="preserve"> </w:t>
      </w:r>
      <w:r>
        <w:rPr>
          <w:rFonts w:ascii="Verdana" w:hAnsi="Verdana"/>
          <w:sz w:val="24"/>
        </w:rPr>
        <w:t>ein</w:t>
      </w:r>
      <w:r>
        <w:t xml:space="preserve"> </w:t>
      </w:r>
      <w:r>
        <w:rPr>
          <w:rFonts w:ascii="Verdana" w:hAnsi="Verdana"/>
          <w:sz w:val="24"/>
        </w:rPr>
        <w:t>gros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&lt;er</w:t>
      </w:r>
      <w:r>
        <w:t xml:space="preserve"> </w:t>
      </w:r>
      <w:r>
        <w:rPr>
          <w:rFonts w:ascii="Verdana" w:hAnsi="Verdana"/>
          <w:sz w:val="24"/>
        </w:rPr>
        <w:t>Erfolg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Vom</w:t>
      </w:r>
      <w:r>
        <w:t xml:space="preserve"> </w:t>
      </w:r>
      <w:r>
        <w:rPr>
          <w:rFonts w:ascii="Verdana" w:hAnsi="Verdana"/>
          <w:sz w:val="24"/>
        </w:rPr>
        <w:t>NDR</w:t>
      </w:r>
      <w:r>
        <w:t xml:space="preserve"> </w:t>
      </w:r>
      <w:r>
        <w:rPr>
          <w:rFonts w:ascii="Verdana" w:hAnsi="Verdana"/>
          <w:sz w:val="24"/>
        </w:rPr>
        <w:t>wurde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"Buch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Monats</w:t>
      </w:r>
      <w:r>
        <w:t xml:space="preserve"> </w:t>
      </w:r>
      <w:r>
        <w:rPr>
          <w:rFonts w:ascii="Verdana" w:hAnsi="Verdana"/>
          <w:sz w:val="24"/>
        </w:rPr>
        <w:t>Februar</w:t>
      </w:r>
      <w:r>
        <w:t xml:space="preserve"> </w:t>
      </w:r>
      <w:r>
        <w:rPr>
          <w:rFonts w:ascii="Verdana" w:hAnsi="Verdana"/>
          <w:sz w:val="24"/>
        </w:rPr>
        <w:t>2021"</w:t>
      </w:r>
      <w:r>
        <w:t xml:space="preserve"> </w:t>
      </w:r>
      <w:r>
        <w:rPr>
          <w:rFonts w:ascii="Verdana" w:hAnsi="Verdana"/>
          <w:sz w:val="24"/>
        </w:rPr>
        <w:t>ausgezeichnet.</w:t>
      </w:r>
      <w:r>
        <w:rPr>
          <w:rFonts w:ascii="Verdana" w:hAnsi="Verdana"/>
          <w:sz w:val="24"/>
        </w:rPr>
        <w:br/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5</w:t>
        <w:tab/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10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15</w:t>
        <w:tab/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20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25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30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35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!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!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!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!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r>
        <w:rPr>
          <w:rFonts w:ascii="Verdana" w:hAnsi="Verdana"/>
          <w:sz w:val="24"/>
        </w:rPr>
        <w:t>40</w:t>
        <w:tab/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45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50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55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60</w:t>
        <w:tab/>
        <w:t>&lt;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65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9</w:t>
      </w:r>
      <w:r>
        <w:rPr>
          <w:rFonts w:ascii="Verdana" w:hAnsi="Verdana"/>
          <w:sz w:val="24"/>
        </w:rPr>
        <w:t>4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70</w:t>
        <w:tab/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</w:p>
    <w:p/>
    <w:p/>
    <w:p>
      <w:r>
        <w:rPr>
          <w:rFonts w:ascii="Verdana" w:hAnsi="Verdana"/>
        </w:rPr>
        <w:t>((41))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75</w:t>
        <w:tab/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80</w:t>
        <w:tab/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85</w:t>
        <w:tab/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_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q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90</w:t>
        <w:tab/>
        <w:t>U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>0</w:t>
      </w:r>
      <w:r>
        <w:rPr>
          <w:rFonts w:ascii="Verdana" w:hAnsi="Verdana"/>
          <w:sz w:val="24"/>
        </w:rPr>
        <w:t>0</w:t>
      </w:r>
      <w:r>
        <w:rPr>
          <w:rFonts w:ascii="Verdana" w:hAnsi="Verdana"/>
          <w:sz w:val="24"/>
        </w:rPr>
        <w:t>0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</w:p>
    <w:p>
      <w:r>
        <w:rPr>
          <w:rFonts w:ascii="Verdana" w:hAnsi="Verdana"/>
          <w:sz w:val="24"/>
        </w:rPr>
        <w:t>95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100</w:t>
        <w:tab/>
        <w:t>&lt;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105</w:t>
        <w:tab/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110</w:t>
        <w:tab/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115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y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120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125</w:t>
        <w:tab/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r>
        <w:rPr>
          <w:rFonts w:ascii="Verdana" w:hAnsi="Verdana"/>
          <w:sz w:val="24"/>
        </w:rPr>
        <w:t>130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q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135</w:t>
        <w:tab/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</w:p>
    <w:p>
      <w:r>
        <w:rPr>
          <w:rFonts w:ascii="Verdana" w:hAnsi="Verdana"/>
          <w:sz w:val="24"/>
        </w:rPr>
        <w:t>140</w:t>
        <w:tab/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x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145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150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155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160</w:t>
        <w:tab/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165</w:t>
        <w:tab/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170</w:t>
        <w:tab/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</w:p>
    <w:p>
      <w:r>
        <w:rPr>
          <w:rFonts w:ascii="Verdana" w:hAnsi="Verdana"/>
          <w:sz w:val="24"/>
        </w:rPr>
        <w:t>175</w:t>
        <w:tab/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!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r>
        <w:rPr>
          <w:rFonts w:ascii="Verdana" w:hAnsi="Verdana"/>
          <w:sz w:val="24"/>
        </w:rPr>
        <w:t>180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185</w:t>
        <w:tab/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190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195</w:t>
        <w:tab/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200</w:t>
        <w:tab/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</w:p>
    <w:p>
      <w:pPr>
        <w:ind w:left="283"/>
      </w:pP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205</w:t>
        <w:tab/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210</w:t>
        <w:tab/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215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x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</w:p>
    <w:p>
      <w:r>
        <w:rPr>
          <w:rFonts w:ascii="Verdana" w:hAnsi="Verdana"/>
          <w:sz w:val="24"/>
        </w:rPr>
        <w:t>220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</w:p>
    <w:p/>
    <w:p/>
    <w:p>
      <w:r>
        <w:rPr>
          <w:rFonts w:ascii="Verdana" w:hAnsi="Verdana"/>
        </w:rPr>
        <w:t>((42))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225</w:t>
        <w:tab/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230</w:t>
        <w:tab/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235</w:t>
        <w:tab/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240</w:t>
        <w:tab/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245</w:t>
        <w:tab/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250</w:t>
        <w:tab/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</w:p>
    <w:p>
      <w:r>
        <w:rPr>
          <w:rFonts w:ascii="Verdana" w:hAnsi="Verdana"/>
          <w:sz w:val="24"/>
        </w:rPr>
        <w:t>255</w:t>
        <w:tab/>
        <w:t>&lt;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1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r>
        <w:rPr>
          <w:rFonts w:ascii="Verdana" w:hAnsi="Verdana"/>
          <w:sz w:val="24"/>
        </w:rPr>
        <w:t>260</w:t>
        <w:tab/>
        <w:t>"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r>
        <w:rPr>
          <w:rFonts w:ascii="Verdana" w:hAnsi="Verdana"/>
          <w:sz w:val="24"/>
        </w:rPr>
        <w:t>265</w:t>
        <w:tab/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: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</w:p>
    <w:p>
      <w:r>
        <w:rPr>
          <w:rFonts w:ascii="Verdana" w:hAnsi="Verdana"/>
          <w:sz w:val="24"/>
        </w:rPr>
        <w:t>270</w:t>
        <w:tab/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275</w:t>
        <w:tab/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</w:p>
    <w:p>
      <w:r>
        <w:rPr>
          <w:rFonts w:ascii="Verdana" w:hAnsi="Verdana"/>
          <w:sz w:val="24"/>
        </w:rPr>
        <w:t>280</w:t>
        <w:tab/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285</w:t>
        <w:tab/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290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</w:p>
    <w:p>
      <w:pPr>
        <w:ind w:left="283"/>
      </w:pP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295</w:t>
        <w:tab/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300</w:t>
        <w:tab/>
        <w:t>&lt;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305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310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315</w:t>
        <w:tab/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r>
        <w:rPr>
          <w:rFonts w:ascii="Verdana" w:hAnsi="Verdana"/>
          <w:sz w:val="24"/>
        </w:rPr>
        <w:t>320</w:t>
        <w:tab/>
        <w:t>"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r>
        <w:rPr>
          <w:rFonts w:ascii="Verdana" w:hAnsi="Verdana"/>
          <w:sz w:val="24"/>
        </w:rPr>
        <w:t>325</w:t>
        <w:tab/>
        <w:t>"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x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330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</w:p>
    <w:p>
      <w:r>
        <w:rPr>
          <w:rFonts w:ascii="Verdana" w:hAnsi="Verdana"/>
          <w:sz w:val="24"/>
        </w:rPr>
        <w:t>335</w:t>
        <w:tab/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340</w:t>
        <w:tab/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345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</w:p>
    <w:p>
      <w:r>
        <w:rPr>
          <w:rFonts w:ascii="Verdana" w:hAnsi="Verdana"/>
          <w:sz w:val="24"/>
        </w:rPr>
        <w:t>350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</w:p>
    <w:p>
      <w:pPr>
        <w:ind w:left="283"/>
      </w:pP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355</w:t>
        <w:tab/>
        <w:t>"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"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</w:p>
    <w:p>
      <w:pPr>
        <w:ind w:left="283"/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-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</w:p>
    <w:p/>
    <w:p/>
    <w:p>
      <w:r>
        <w:rPr>
          <w:rFonts w:ascii="Verdana" w:hAnsi="Verdana"/>
        </w:rPr>
        <w:t>((43))</w:t>
      </w:r>
    </w:p>
    <w:p>
      <w:r>
        <w:rPr>
          <w:rFonts w:ascii="Verdana" w:hAnsi="Verdana"/>
          <w:sz w:val="24"/>
        </w:rPr>
        <w:t>360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p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>j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</w:p>
    <w:p>
      <w:pPr>
        <w:ind w:left="283"/>
      </w:pP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365</w:t>
        <w:tab/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t>"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</w:p>
    <w:p>
      <w:r>
        <w:rPr>
          <w:rFonts w:ascii="Verdana" w:hAnsi="Verdana"/>
          <w:sz w:val="24"/>
        </w:rPr>
        <w:t>370</w:t>
        <w:tab/>
        <w:t>&lt;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u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v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a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-</w:t>
      </w:r>
    </w:p>
    <w:p>
      <w:r>
        <w:rPr>
          <w:rFonts w:ascii="Verdana" w:hAnsi="Verdana"/>
          <w:sz w:val="24"/>
        </w:rPr>
        <w:t>375</w:t>
        <w:tab/>
        <w:t>b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y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G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,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o</w:t>
      </w:r>
    </w:p>
    <w:p>
      <w:pPr>
        <w:ind w:left="283"/>
      </w:pPr>
      <w:r>
        <w:rPr>
          <w:rFonts w:ascii="Verdana" w:hAnsi="Verdana"/>
          <w:sz w:val="24"/>
        </w:rPr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m</w:t>
      </w:r>
      <w:r>
        <w:rPr>
          <w:rFonts w:ascii="Verdana" w:hAnsi="Verdana"/>
          <w:sz w:val="24"/>
        </w:rPr>
        <w:t>u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,</w:t>
      </w:r>
    </w:p>
    <w:p>
      <w:pPr>
        <w:ind w:left="283"/>
      </w:pP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w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k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d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u</w:t>
      </w:r>
    </w:p>
    <w:p>
      <w:r>
        <w:rPr>
          <w:rFonts w:ascii="Verdana" w:hAnsi="Verdana"/>
          <w:sz w:val="24"/>
        </w:rPr>
        <w:t>380</w:t>
        <w:tab/>
        <w:t>&lt;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n</w:t>
      </w:r>
      <w:r>
        <w:rPr>
          <w:rFonts w:ascii="Verdana" w:hAnsi="Verdana"/>
          <w:sz w:val="24"/>
        </w:rPr>
        <w:t>t</w:t>
      </w:r>
      <w:r>
        <w:rPr>
          <w:rFonts w:ascii="Verdana" w:hAnsi="Verdana"/>
          <w:sz w:val="24"/>
        </w:rPr>
        <w:t>e</w:t>
      </w:r>
      <w:r>
        <w:rPr>
          <w:rFonts w:ascii="Verdana" w:hAnsi="Verdana"/>
          <w:sz w:val="24"/>
        </w:rPr>
        <w:t>r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i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c</w:t>
      </w:r>
      <w:r>
        <w:rPr>
          <w:rFonts w:ascii="Verdana" w:hAnsi="Verdana"/>
          <w:sz w:val="24"/>
        </w:rPr>
        <w:t>h</w:t>
      </w:r>
      <w:r>
        <w:rPr>
          <w:rFonts w:ascii="Verdana" w:hAnsi="Verdana"/>
          <w:sz w:val="24"/>
        </w:rPr>
        <w:t>l</w:t>
      </w:r>
      <w:r>
        <w:rPr>
          <w:rFonts w:ascii="Verdana" w:hAnsi="Verdana"/>
          <w:sz w:val="24"/>
        </w:rPr>
        <w:t>o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s</w:t>
      </w:r>
      <w:r>
        <w:rPr>
          <w:rFonts w:ascii="Verdana" w:hAnsi="Verdana"/>
          <w:sz w:val="24"/>
        </w:rPr>
        <w:t>.</w:t>
      </w:r>
    </w:p>
    <w:p>
      <w:r>
        <w:rPr>
          <w:rFonts w:ascii="Verdana" w:hAnsi="Verdana"/>
          <w:sz w:val="24"/>
        </w:rPr>
        <w:t>2021</w:t>
      </w:r>
    </w:p>
    <w:p>
      <w:r>
        <w:rPr>
          <w:rFonts w:ascii="Verdana" w:hAnsi="Verdana"/>
          <w:sz w:val="24"/>
        </w:rPr>
        <w:t>&lt;cke aus.</w:t>
      </w:r>
    </w:p>
    <w:p>
      <w:r>
        <w:rPr>
          <w:rFonts w:ascii="Verdana" w:hAnsi="Verdana"/>
          <w:sz w:val="24"/>
        </w:rPr>
        <w:t>&lt;llt sie stichwortartig aus:</w:t>
      </w:r>
    </w:p>
    <w:p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Evelyn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Hannah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&lt;us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&lt;ere</w:t>
      </w:r>
      <w:r>
        <w:t xml:space="preserve"> </w:t>
      </w:r>
      <w:r>
        <w:rPr>
          <w:rFonts w:ascii="Verdana" w:hAnsi="Verdana"/>
          <w:sz w:val="24"/>
        </w:rPr>
        <w:t>Merkmale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Einstellungen/</w:t>
      </w:r>
      <w:r>
        <w:t xml:space="preserve"> </w:t>
      </w:r>
      <w:r>
        <w:rPr>
          <w:rFonts w:ascii="Verdana" w:hAnsi="Verdana"/>
          <w:sz w:val="24"/>
        </w:rPr>
        <w:t>Verhaltensweisen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Sprechweisen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Beziehung</w:t>
      </w:r>
      <w:r>
        <w:t xml:space="preserve"> </w:t>
      </w:r>
      <w:r>
        <w:rPr>
          <w:rFonts w:ascii="Verdana" w:hAnsi="Verdana"/>
          <w:sz w:val="24"/>
        </w:rPr>
        <w:t>::</w:t>
      </w:r>
      <w:r>
        <w:t xml:space="preserve"> </w:t>
      </w:r>
      <w:r>
        <w:rPr>
          <w:rFonts w:ascii="Verdana" w:hAnsi="Verdana"/>
          <w:sz w:val="24"/>
        </w:rPr>
        <w:t>-</w:t>
      </w:r>
      <w:r>
        <w:t xml:space="preserve"> </w:t>
      </w:r>
      <w:r>
        <w:rPr>
          <w:rFonts w:ascii="Verdana" w:hAnsi="Verdana"/>
          <w:sz w:val="24"/>
        </w:rPr>
        <w:t>?</w:t>
      </w:r>
      <w:r>
        <w:t xml:space="preserve"> </w:t>
      </w:r>
      <w:r>
        <w:rPr>
          <w:rFonts w:ascii="Verdana" w:hAnsi="Verdana"/>
          <w:sz w:val="24"/>
        </w:rPr>
        <w:t>-</w:t>
      </w:r>
      <w:r>
        <w:t xml:space="preserve"> </w:t>
      </w:r>
      <w:r>
        <w:rPr>
          <w:rFonts w:ascii="Verdana" w:hAnsi="Verdana"/>
          <w:sz w:val="24"/>
        </w:rPr>
        <w:t>?</w:t>
      </w:r>
      <w:r>
        <w:rPr>
          <w:rFonts w:ascii="Verdana" w:hAnsi="Verdana"/>
          <w:sz w:val="24"/>
        </w:rPr>
        <w:br/>
      </w:r>
    </w:p>
    <w:p>
      <w:r>
        <w:rPr>
          <w:rFonts w:ascii="Verdana" w:hAnsi="Verdana"/>
          <w:sz w:val="24"/>
        </w:rPr>
        <w:t>Wie wirkt diese Beschreibung auf euch?</w:t>
      </w:r>
    </w:p>
    <w:p>
      <w:r>
        <w:rPr>
          <w:rFonts w:ascii="Verdana" w:hAnsi="Verdana"/>
          <w:sz w:val="24"/>
        </w:rPr>
        <w:t>eure Meinung.</w:t>
      </w:r>
    </w:p>
    <w:p>
      <w:r>
        <w:rPr>
          <w:rFonts w:ascii="Verdana" w:hAnsi="Verdana"/>
          <w:sz w:val="24"/>
        </w:rPr>
        <w:t>folgenden Infokasten.</w:t>
      </w:r>
    </w:p>
    <w:p>
      <w:r>
        <w:rPr>
          <w:rFonts w:ascii="Verdana" w:hAnsi="Verdana"/>
          <w:sz w:val="24"/>
        </w:rPr>
        <w:t>&lt;Rahmen&gt;</w:t>
        <w:br/>
      </w:r>
      <w:r>
        <w:rPr>
          <w:rFonts w:ascii="Verdana" w:hAnsi="Verdana"/>
          <w:sz w:val="24"/>
        </w:rPr>
        <w:t>Info: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br/>
      </w:r>
      <w:r>
        <w:rPr>
          <w:rFonts w:ascii="Verdana" w:hAnsi="Verdana"/>
          <w:sz w:val="24"/>
        </w:rPr>
        <w:t>&lt;hlhaltung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Darbietungsform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&lt;hlerberichts</w:t>
      </w:r>
      <w:r>
        <w:t xml:space="preserve"> </w:t>
      </w:r>
      <w:r>
        <w:rPr>
          <w:rFonts w:ascii="Verdana" w:hAnsi="Verdana"/>
          <w:sz w:val="24"/>
        </w:rPr>
        <w:t>Neben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&lt;hlverhalten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&lt;hlhaltung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besonderer</w:t>
      </w:r>
      <w:r>
        <w:t xml:space="preserve"> </w:t>
      </w:r>
      <w:r>
        <w:rPr>
          <w:rFonts w:ascii="Verdana" w:hAnsi="Verdana"/>
          <w:sz w:val="24"/>
        </w:rPr>
        <w:t>Bedeutung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Man</w:t>
      </w:r>
      <w:r>
        <w:t xml:space="preserve"> </w:t>
      </w:r>
      <w:r>
        <w:rPr>
          <w:rFonts w:ascii="Verdana" w:hAnsi="Verdana"/>
          <w:sz w:val="24"/>
        </w:rPr>
        <w:t>bezeichnet</w:t>
      </w:r>
      <w:r>
        <w:t xml:space="preserve"> </w:t>
      </w:r>
      <w:r>
        <w:rPr>
          <w:rFonts w:ascii="Verdana" w:hAnsi="Verdana"/>
          <w:sz w:val="24"/>
        </w:rPr>
        <w:t>damit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wertende</w:t>
      </w:r>
      <w:r>
        <w:t xml:space="preserve"> </w:t>
      </w:r>
      <w:r>
        <w:rPr>
          <w:rFonts w:ascii="Verdana" w:hAnsi="Verdana"/>
          <w:sz w:val="24"/>
        </w:rPr>
        <w:t>Einstellung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&lt;hlers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&lt;hlerin</w:t>
      </w:r>
      <w:r>
        <w:rPr>
          <w:rFonts w:ascii="Verdana" w:hAnsi="Verdana"/>
          <w:sz w:val="24"/>
        </w:rPr>
        <w:t>)</w:t>
      </w:r>
      <w:r>
        <w:t xml:space="preserve"> </w:t>
      </w:r>
      <w:r>
        <w:rPr>
          <w:rFonts w:ascii="Verdana" w:hAnsi="Verdana"/>
          <w:sz w:val="24"/>
        </w:rPr>
        <w:t>zum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&lt;hlten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zu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Figuren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Sie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zustimmend</w:t>
      </w:r>
      <w:r>
        <w:t xml:space="preserve"> </w:t>
      </w:r>
      <w:r>
        <w:rPr>
          <w:rFonts w:ascii="Verdana" w:hAnsi="Verdana"/>
          <w:sz w:val="24"/>
        </w:rPr>
        <w:t>oder</w:t>
      </w:r>
      <w:r>
        <w:t xml:space="preserve"> </w:t>
      </w:r>
      <w:r>
        <w:rPr>
          <w:rFonts w:ascii="Verdana" w:hAnsi="Verdana"/>
          <w:sz w:val="24"/>
        </w:rPr>
        <w:t>ablehnend,</w:t>
      </w:r>
      <w:r>
        <w:t xml:space="preserve"> </w:t>
      </w:r>
      <w:r>
        <w:rPr>
          <w:rFonts w:ascii="Verdana" w:hAnsi="Verdana"/>
          <w:sz w:val="24"/>
        </w:rPr>
        <w:t>ironisierend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kritisch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satirisch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skeptisch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humorvoll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komisch</w:t>
      </w:r>
      <w:r>
        <w:t xml:space="preserve"> </w:t>
      </w:r>
      <w:r>
        <w:rPr>
          <w:rFonts w:ascii="Verdana" w:hAnsi="Verdana"/>
          <w:sz w:val="24"/>
        </w:rPr>
        <w:t>oder</w:t>
      </w:r>
      <w:r>
        <w:t xml:space="preserve"> </w:t>
      </w:r>
      <w:r>
        <w:rPr>
          <w:rFonts w:ascii="Verdana" w:hAnsi="Verdana"/>
          <w:sz w:val="24"/>
        </w:rPr>
        <w:t>aber</w:t>
      </w:r>
      <w:r>
        <w:t xml:space="preserve"> </w:t>
      </w:r>
      <w:r>
        <w:rPr>
          <w:rFonts w:ascii="Verdana" w:hAnsi="Verdana"/>
          <w:sz w:val="24"/>
        </w:rPr>
        <w:t>neutral</w:t>
      </w:r>
      <w:r>
        <w:t xml:space="preserve"> </w:t>
      </w:r>
      <w:r>
        <w:rPr>
          <w:rFonts w:ascii="Verdana" w:hAnsi="Verdana"/>
          <w:sz w:val="24"/>
        </w:rPr>
        <w:t>sein.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wertende</w:t>
      </w:r>
      <w:r>
        <w:t xml:space="preserve"> </w:t>
      </w:r>
      <w:r>
        <w:rPr>
          <w:rFonts w:ascii="Verdana" w:hAnsi="Verdana"/>
          <w:sz w:val="24"/>
        </w:rPr>
        <w:t>Einstellung</w:t>
      </w:r>
      <w:r>
        <w:t xml:space="preserve"> </w:t>
      </w:r>
      <w:r>
        <w:rPr>
          <w:rFonts w:ascii="Verdana" w:hAnsi="Verdana"/>
          <w:sz w:val="24"/>
        </w:rPr>
        <w:t>gegenu</w:t>
      </w:r>
      <w:r>
        <w:t xml:space="preserve"> </w:t>
      </w:r>
      <w:r>
        <w:rPr>
          <w:rFonts w:ascii="Verdana" w:hAnsi="Verdana"/>
          <w:sz w:val="24"/>
        </w:rPr>
        <w:t>&lt;ber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Handlungsra</w:t>
      </w:r>
      <w:r>
        <w:t xml:space="preserve"> </w:t>
      </w:r>
      <w:r>
        <w:rPr>
          <w:rFonts w:ascii="Verdana" w:hAnsi="Verdana"/>
          <w:sz w:val="24"/>
        </w:rPr>
        <w:t>&lt;umen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Sache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&lt;hlers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bzw.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&lt;hlerin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und</w:t>
      </w:r>
      <w:r>
        <w:t xml:space="preserve"> </w:t>
      </w:r>
      <w:r>
        <w:rPr>
          <w:rFonts w:ascii="Verdana" w:hAnsi="Verdana"/>
          <w:sz w:val="24"/>
        </w:rPr>
        <w:t>zwar</w:t>
      </w:r>
      <w:r>
        <w:t xml:space="preserve"> </w:t>
      </w:r>
      <w:r>
        <w:rPr>
          <w:rFonts w:ascii="Verdana" w:hAnsi="Verdana"/>
          <w:sz w:val="24"/>
        </w:rPr>
        <w:t>unabha</w:t>
      </w:r>
      <w:r>
        <w:t xml:space="preserve"> </w:t>
      </w:r>
      <w:r>
        <w:rPr>
          <w:rFonts w:ascii="Verdana" w:hAnsi="Verdana"/>
          <w:sz w:val="24"/>
        </w:rPr>
        <w:t>&lt;ngig</w:t>
      </w:r>
      <w:r>
        <w:t xml:space="preserve"> </w:t>
      </w:r>
      <w:r>
        <w:rPr>
          <w:rFonts w:ascii="Verdana" w:hAnsi="Verdana"/>
          <w:sz w:val="24"/>
        </w:rPr>
        <w:t>davon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ob</w:t>
      </w:r>
      <w:r>
        <w:t xml:space="preserve"> </w:t>
      </w:r>
      <w:r>
        <w:rPr>
          <w:rFonts w:ascii="Verdana" w:hAnsi="Verdana"/>
          <w:sz w:val="24"/>
        </w:rPr>
        <w:t>er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sie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personal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auktorial</w:t>
      </w:r>
      <w:r>
        <w:t xml:space="preserve"> </w:t>
      </w:r>
      <w:r>
        <w:rPr>
          <w:rFonts w:ascii="Verdana" w:hAnsi="Verdana"/>
          <w:sz w:val="24"/>
        </w:rPr>
        <w:t>oder</w:t>
      </w:r>
      <w:r>
        <w:t xml:space="preserve"> </w:t>
      </w:r>
      <w:r>
        <w:rPr>
          <w:rFonts w:ascii="Verdana" w:hAnsi="Verdana"/>
          <w:sz w:val="24"/>
        </w:rPr>
        <w:t>neutral</w:t>
      </w:r>
      <w:r>
        <w:t xml:space="preserve"> </w:t>
      </w:r>
      <w:r>
        <w:rPr>
          <w:rFonts w:ascii="Verdana" w:hAnsi="Verdana"/>
          <w:sz w:val="24"/>
        </w:rPr>
        <w:t>verha</w:t>
      </w:r>
      <w:r>
        <w:t xml:space="preserve"> </w:t>
      </w:r>
      <w:r>
        <w:rPr>
          <w:rFonts w:ascii="Verdana" w:hAnsi="Verdana"/>
          <w:sz w:val="24"/>
        </w:rPr>
        <w:t>&lt;lt.</w:t>
      </w:r>
      <w:r>
        <w:t xml:space="preserve"> </w:t>
      </w:r>
      <w:r>
        <w:rPr>
          <w:rFonts w:ascii="Verdana" w:hAnsi="Verdana"/>
          <w:sz w:val="24"/>
        </w:rPr>
        <w:t>Besonders</w:t>
      </w:r>
      <w:r>
        <w:t xml:space="preserve"> </w:t>
      </w:r>
      <w:r>
        <w:rPr>
          <w:rFonts w:ascii="Verdana" w:hAnsi="Verdana"/>
          <w:sz w:val="24"/>
        </w:rPr>
        <w:t>deutlich</w:t>
      </w:r>
      <w:r>
        <w:t xml:space="preserve"> </w:t>
      </w:r>
      <w:r>
        <w:rPr>
          <w:rFonts w:ascii="Verdana" w:hAnsi="Verdana"/>
          <w:sz w:val="24"/>
        </w:rPr>
        <w:t>werden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Einstellungen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sogenannten</w:t>
      </w:r>
      <w:r>
        <w:t xml:space="preserve"> </w:t>
      </w:r>
      <w:r>
        <w:rPr>
          <w:rFonts w:ascii="Verdana" w:hAnsi="Verdana"/>
          <w:b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&lt;hlerbericht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sind</w:t>
      </w:r>
      <w:r>
        <w:t xml:space="preserve"> </w:t>
      </w:r>
      <w:r>
        <w:rPr>
          <w:rFonts w:ascii="Verdana" w:hAnsi="Verdana"/>
          <w:sz w:val="24"/>
        </w:rPr>
        <w:t>solche</w:t>
      </w:r>
      <w:r>
        <w:t xml:space="preserve"> </w:t>
      </w:r>
      <w:r>
        <w:rPr>
          <w:rFonts w:ascii="Verdana" w:hAnsi="Verdana"/>
          <w:sz w:val="24"/>
        </w:rPr>
        <w:t>Passagen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A</w:t>
      </w:r>
      <w:r>
        <w:t xml:space="preserve"> </w:t>
      </w:r>
      <w:r>
        <w:rPr>
          <w:rFonts w:ascii="Verdana" w:hAnsi="Verdana"/>
          <w:sz w:val="24"/>
        </w:rPr>
        <w:t>&lt;us</w:t>
      </w:r>
      <w:r>
        <w:t xml:space="preserve"> </w:t>
      </w:r>
      <w:r>
        <w:rPr>
          <w:rFonts w:ascii="Verdana" w:hAnsi="Verdana"/>
          <w:sz w:val="24"/>
        </w:rPr>
        <w:t>&lt;erungen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&lt;hlers</w:t>
      </w:r>
      <w:r>
        <w:t xml:space="preserve"> </w:t>
      </w:r>
      <w:r>
        <w:rPr>
          <w:rFonts w:ascii="Verdana" w:hAnsi="Verdana"/>
          <w:sz w:val="24"/>
        </w:rPr>
        <w:t>erkennbar</w:t>
      </w:r>
      <w:r>
        <w:t xml:space="preserve"> </w:t>
      </w:r>
      <w:r>
        <w:rPr>
          <w:rFonts w:ascii="Verdana" w:hAnsi="Verdana"/>
          <w:sz w:val="24"/>
        </w:rPr>
        <w:t>sind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z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B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Beschreibungen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Berichte,</w:t>
      </w:r>
      <w:r>
        <w:t xml:space="preserve"> </w:t>
      </w:r>
      <w:r>
        <w:rPr>
          <w:rFonts w:ascii="Verdana" w:hAnsi="Verdana"/>
          <w:sz w:val="24"/>
        </w:rPr>
        <w:t>Kommentare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)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Diese</w:t>
      </w:r>
      <w:r>
        <w:t xml:space="preserve"> </w:t>
      </w:r>
      <w:r>
        <w:rPr>
          <w:rFonts w:ascii="Verdana" w:hAnsi="Verdana"/>
          <w:sz w:val="24"/>
        </w:rPr>
        <w:t>wertenden</w:t>
      </w:r>
      <w:r>
        <w:t xml:space="preserve"> </w:t>
      </w:r>
      <w:r>
        <w:rPr>
          <w:rFonts w:ascii="Verdana" w:hAnsi="Verdana"/>
          <w:sz w:val="24"/>
        </w:rPr>
        <w:t>Einstellungen</w:t>
      </w:r>
      <w:r>
        <w:t xml:space="preserve"> </w:t>
      </w:r>
      <w:r>
        <w:rPr>
          <w:rFonts w:ascii="Verdana" w:hAnsi="Verdana"/>
          <w:sz w:val="24"/>
        </w:rPr>
        <w:t>du</w:t>
      </w:r>
      <w:r>
        <w:t xml:space="preserve"> </w:t>
      </w:r>
      <w:r>
        <w:rPr>
          <w:rFonts w:ascii="Verdana" w:hAnsi="Verdana"/>
          <w:sz w:val="24"/>
        </w:rPr>
        <w:t>&lt;rfen</w:t>
      </w:r>
      <w:r>
        <w:t xml:space="preserve"> </w:t>
      </w:r>
      <w:r>
        <w:rPr>
          <w:rFonts w:ascii="Verdana" w:hAnsi="Verdana"/>
          <w:sz w:val="24"/>
        </w:rPr>
        <w:t>nicht</w:t>
      </w:r>
      <w:r>
        <w:t xml:space="preserve"> </w:t>
      </w:r>
      <w:r>
        <w:rPr>
          <w:rFonts w:ascii="Verdana" w:hAnsi="Verdana"/>
          <w:sz w:val="24"/>
        </w:rPr>
        <w:t>einfach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Autor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Autorin</w:t>
      </w:r>
      <w:r>
        <w:t xml:space="preserve"> </w:t>
      </w:r>
      <w:r>
        <w:rPr>
          <w:rFonts w:ascii="Verdana" w:hAnsi="Verdana"/>
          <w:sz w:val="24"/>
        </w:rPr>
        <w:t>bezogen</w:t>
      </w:r>
      <w:r>
        <w:t xml:space="preserve"> </w:t>
      </w:r>
      <w:r>
        <w:rPr>
          <w:rFonts w:ascii="Verdana" w:hAnsi="Verdana"/>
          <w:sz w:val="24"/>
        </w:rPr>
        <w:t>werden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wenn</w:t>
      </w:r>
      <w:r>
        <w:t xml:space="preserve"> </w:t>
      </w:r>
      <w:r>
        <w:rPr>
          <w:rFonts w:ascii="Verdana" w:hAnsi="Verdana"/>
          <w:sz w:val="24"/>
        </w:rPr>
        <w:t>sich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in</w:t>
      </w:r>
      <w:r>
        <w:t xml:space="preserve"> </w:t>
      </w:r>
      <w:r>
        <w:rPr>
          <w:rFonts w:ascii="Verdana" w:hAnsi="Verdana"/>
          <w:sz w:val="24"/>
        </w:rPr>
        <w:t>den</w:t>
      </w:r>
      <w:r>
        <w:t xml:space="preserve"> </w:t>
      </w:r>
      <w:r>
        <w:rPr>
          <w:rFonts w:ascii="Verdana" w:hAnsi="Verdana"/>
          <w:sz w:val="24"/>
        </w:rPr>
        <w:t>Haltungen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&lt;hlers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&lt;hlerin</w:t>
      </w:r>
      <w:r>
        <w:rPr>
          <w:rFonts w:ascii="Verdana" w:hAnsi="Verdana"/>
          <w:sz w:val="24"/>
        </w:rPr>
        <w:t>)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Haltungen</w:t>
      </w:r>
      <w:r>
        <w:t xml:space="preserve"> </w:t>
      </w:r>
      <w:r>
        <w:rPr>
          <w:rFonts w:ascii="Verdana" w:hAnsi="Verdana"/>
          <w:sz w:val="24"/>
        </w:rPr>
        <w:t>des</w:t>
      </w:r>
      <w:r>
        <w:t xml:space="preserve"> </w:t>
      </w:r>
      <w:r>
        <w:rPr>
          <w:rFonts w:ascii="Verdana" w:hAnsi="Verdana"/>
          <w:sz w:val="24"/>
        </w:rPr>
        <w:t>Autors/der</w:t>
      </w:r>
      <w:r>
        <w:t xml:space="preserve"> </w:t>
      </w:r>
      <w:r>
        <w:rPr>
          <w:rFonts w:ascii="Verdana" w:hAnsi="Verdana"/>
          <w:sz w:val="24"/>
        </w:rPr>
        <w:t>Autorin</w:t>
      </w:r>
      <w:r>
        <w:t xml:space="preserve"> </w:t>
      </w:r>
      <w:r>
        <w:rPr>
          <w:rFonts w:ascii="Verdana" w:hAnsi="Verdana"/>
          <w:sz w:val="24"/>
        </w:rPr>
        <w:t>spiegeln</w:t>
      </w:r>
      <w:r>
        <w:t xml:space="preserve"> </w:t>
      </w:r>
      <w:r>
        <w:rPr>
          <w:rFonts w:ascii="Verdana" w:hAnsi="Verdana"/>
          <w:sz w:val="24"/>
        </w:rPr>
        <w:t>ko</w:t>
      </w:r>
      <w:r>
        <w:t xml:space="preserve"> </w:t>
      </w:r>
      <w:r>
        <w:rPr>
          <w:rFonts w:ascii="Verdana" w:hAnsi="Verdana"/>
          <w:sz w:val="24"/>
        </w:rPr>
        <w:t>&lt;nnen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</w:t>
      </w:r>
      <w:r>
        <w:t xml:space="preserve"> </w:t>
      </w:r>
      <w:r>
        <w:rPr>
          <w:rFonts w:ascii="Verdana" w:hAnsi="Verdana"/>
          <w:sz w:val="24"/>
        </w:rPr>
        <w:t>(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Erza</w:t>
      </w:r>
      <w:r>
        <w:t xml:space="preserve"> </w:t>
      </w:r>
      <w:r>
        <w:rPr>
          <w:rFonts w:ascii="Verdana" w:hAnsi="Verdana"/>
          <w:sz w:val="24"/>
        </w:rPr>
        <w:t>&lt;hlerin</w:t>
      </w:r>
      <w:r>
        <w:rPr>
          <w:rFonts w:ascii="Verdana" w:hAnsi="Verdana"/>
          <w:sz w:val="24"/>
        </w:rPr>
        <w:t>)</w:t>
      </w:r>
      <w:r>
        <w:t xml:space="preserve"> </w:t>
      </w:r>
      <w:r>
        <w:rPr>
          <w:rFonts w:ascii="Verdana" w:hAnsi="Verdana"/>
          <w:sz w:val="24"/>
        </w:rPr>
        <w:t>ist</w:t>
      </w:r>
      <w:r>
        <w:t xml:space="preserve"> </w:t>
      </w:r>
      <w:r>
        <w:rPr>
          <w:rFonts w:ascii="Verdana" w:hAnsi="Verdana"/>
          <w:sz w:val="24"/>
        </w:rPr>
        <w:t>wie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gesamte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vom</w:t>
      </w:r>
      <w:r>
        <w:t xml:space="preserve"> </w:t>
      </w:r>
      <w:r>
        <w:rPr>
          <w:rFonts w:ascii="Verdana" w:hAnsi="Verdana"/>
          <w:sz w:val="24"/>
        </w:rPr>
        <w:t>Autor</w:t>
      </w:r>
      <w:r>
        <w:t xml:space="preserve"> </w:t>
      </w:r>
      <w:r>
        <w:rPr>
          <w:rFonts w:ascii="Verdana" w:hAnsi="Verdana"/>
          <w:sz w:val="24"/>
        </w:rPr>
        <w:t>oder</w:t>
      </w:r>
      <w:r>
        <w:t xml:space="preserve"> </w:t>
      </w:r>
      <w:r>
        <w:rPr>
          <w:rFonts w:ascii="Verdana" w:hAnsi="Verdana"/>
          <w:sz w:val="24"/>
        </w:rPr>
        <w:t>der</w:t>
      </w:r>
      <w:r>
        <w:t xml:space="preserve"> </w:t>
      </w:r>
      <w:r>
        <w:rPr>
          <w:rFonts w:ascii="Verdana" w:hAnsi="Verdana"/>
          <w:sz w:val="24"/>
        </w:rPr>
        <w:t>Autorin</w:t>
      </w:r>
      <w:r>
        <w:t xml:space="preserve"> </w:t>
      </w:r>
      <w:r>
        <w:rPr>
          <w:rFonts w:ascii="Verdana" w:hAnsi="Verdana"/>
          <w:sz w:val="24"/>
        </w:rPr>
        <w:t>erfunden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man</w:t>
      </w:r>
      <w:r>
        <w:t xml:space="preserve"> </w:t>
      </w:r>
      <w:r>
        <w:rPr>
          <w:rFonts w:ascii="Verdana" w:hAnsi="Verdana"/>
          <w:sz w:val="24"/>
        </w:rPr>
        <w:t>spricht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von</w:t>
      </w:r>
      <w:r>
        <w:t xml:space="preserve"> </w:t>
      </w:r>
      <w:r>
        <w:rPr>
          <w:rFonts w:ascii="Verdana" w:hAnsi="Verdana"/>
          <w:sz w:val="24"/>
        </w:rPr>
        <w:t>fiktiv.</w:t>
      </w:r>
      <w:r>
        <w:rPr>
          <w:rFonts w:ascii="Verdana" w:hAnsi="Verdana"/>
          <w:sz w:val="24"/>
        </w:rPr>
        <w:br/>
        <w:t>&lt;/Rahmen&gt;</w:t>
      </w:r>
    </w:p>
    <w:p/>
    <w:p/>
    <w:p>
      <w:r>
        <w:rPr>
          <w:rFonts w:ascii="Verdana" w:hAnsi="Verdana"/>
        </w:rPr>
        <w:t>((44))</w:t>
      </w:r>
    </w:p>
    <w:p>
      <w:r>
        <w:rPr>
          <w:rFonts w:ascii="Verdana" w:hAnsi="Verdana"/>
          <w:sz w:val="24"/>
        </w:rPr>
        <w:t>&lt;nnt ihr beginnen:</w:t>
      </w:r>
    </w:p>
    <w:p>
      <w:r>
        <w:rPr>
          <w:rFonts w:ascii="Verdana" w:hAnsi="Verdana"/>
          <w:sz w:val="24"/>
        </w:rPr>
        <w:t>Hannah</w:t>
      </w:r>
      <w:r>
        <w:t xml:space="preserve"> </w:t>
      </w:r>
      <w:r>
        <w:rPr>
          <w:rFonts w:ascii="Verdana" w:hAnsi="Verdana"/>
          <w:sz w:val="24"/>
        </w:rPr>
        <w:t>besuchte</w:t>
      </w:r>
      <w:r>
        <w:t xml:space="preserve"> </w:t>
      </w:r>
      <w:r>
        <w:rPr>
          <w:rFonts w:ascii="Verdana" w:hAnsi="Verdana"/>
          <w:sz w:val="24"/>
        </w:rPr>
        <w:t>wie</w:t>
      </w:r>
      <w:r>
        <w:t xml:space="preserve"> </w:t>
      </w:r>
      <w:r>
        <w:rPr>
          <w:rFonts w:ascii="Verdana" w:hAnsi="Verdana"/>
          <w:sz w:val="24"/>
        </w:rPr>
        <w:t>jeden</w:t>
      </w:r>
      <w:r>
        <w:t xml:space="preserve"> </w:t>
      </w:r>
      <w:r>
        <w:rPr>
          <w:rFonts w:ascii="Verdana" w:hAnsi="Verdana"/>
          <w:sz w:val="24"/>
        </w:rPr>
        <w:t>Dienstag</w:t>
      </w:r>
      <w:r>
        <w:t xml:space="preserve"> </w:t>
      </w:r>
      <w:r>
        <w:rPr>
          <w:rFonts w:ascii="Verdana" w:hAnsi="Verdana"/>
          <w:sz w:val="24"/>
        </w:rPr>
        <w:t>ihre</w:t>
      </w:r>
      <w:r>
        <w:t xml:space="preserve"> </w:t>
      </w:r>
      <w:r>
        <w:rPr>
          <w:rFonts w:ascii="Verdana" w:hAnsi="Verdana"/>
          <w:sz w:val="24"/>
        </w:rPr>
        <w:t>betagte</w:t>
      </w:r>
      <w:r>
        <w:t xml:space="preserve"> </w:t>
      </w:r>
      <w:r>
        <w:rPr>
          <w:rFonts w:ascii="Verdana" w:hAnsi="Verdana"/>
          <w:sz w:val="24"/>
        </w:rPr>
        <w:t>Gros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&lt;mutter</w:t>
      </w:r>
      <w:r>
        <w:t xml:space="preserve"> </w:t>
      </w:r>
      <w:r>
        <w:rPr>
          <w:rFonts w:ascii="Verdana" w:hAnsi="Verdana"/>
          <w:sz w:val="24"/>
        </w:rPr>
        <w:t>im</w:t>
      </w:r>
      <w:r>
        <w:t xml:space="preserve"> </w:t>
      </w:r>
      <w:r>
        <w:rPr>
          <w:rFonts w:ascii="Verdana" w:hAnsi="Verdana"/>
          <w:sz w:val="24"/>
        </w:rPr>
        <w:t>Altenheim.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sie</w:t>
      </w:r>
      <w:r>
        <w:t xml:space="preserve"> </w:t>
      </w:r>
      <w:r>
        <w:rPr>
          <w:rFonts w:ascii="Verdana" w:hAnsi="Verdana"/>
          <w:sz w:val="24"/>
        </w:rPr>
        <w:t>eintrat</w:t>
      </w:r>
      <w:r>
        <w:rPr>
          <w:rFonts w:ascii="Verdana" w:hAnsi="Verdana"/>
          <w:sz w:val="24"/>
        </w:rPr>
        <w:t>,</w:t>
      </w:r>
      <w:r>
        <w:t xml:space="preserve"> </w:t>
      </w:r>
      <w:r>
        <w:rPr>
          <w:rFonts w:ascii="Verdana" w:hAnsi="Verdana"/>
          <w:sz w:val="24"/>
        </w:rPr>
        <w:t>sas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alte</w:t>
      </w:r>
      <w:r>
        <w:t xml:space="preserve"> </w:t>
      </w:r>
      <w:r>
        <w:rPr>
          <w:rFonts w:ascii="Verdana" w:hAnsi="Verdana"/>
          <w:sz w:val="24"/>
        </w:rPr>
        <w:t>Dame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t>.</w:t>
      </w:r>
      <w:r>
        <w:rPr>
          <w:rFonts w:ascii="Verdana" w:hAnsi="Verdana"/>
          <w:sz w:val="24"/>
        </w:rPr>
        <w:br/>
      </w:r>
    </w:p>
    <w:p>
      <w:r>
        <w:rPr>
          <w:rFonts w:ascii="Verdana" w:hAnsi="Verdana"/>
          <w:sz w:val="24"/>
        </w:rPr>
        <w:t>in dem folgenden Infokasten:</w:t>
      </w:r>
    </w:p>
    <w:p>
      <w:r>
        <w:rPr>
          <w:rFonts w:ascii="Verdana" w:hAnsi="Verdana"/>
          <w:sz w:val="24"/>
        </w:rPr>
        <w:t>&lt;Rahmen&gt;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Info:</w:t>
      </w:r>
      <w:r>
        <w:t xml:space="preserve"> </w:t>
      </w:r>
      <w:r>
        <w:rPr>
          <w:rFonts w:ascii="Verdana" w:hAnsi="Verdana"/>
          <w:sz w:val="24"/>
        </w:rPr>
        <w:t>Figuren-/Personenrede</w:t>
      </w:r>
      <w:r>
        <w:t xml:space="preserve"> </w:t>
      </w:r>
      <w:r>
        <w:rPr>
          <w:rFonts w:ascii="Verdana" w:hAnsi="Verdana"/>
          <w:sz w:val="24"/>
        </w:rPr>
        <w:t>als</w:t>
      </w:r>
      <w:r>
        <w:t xml:space="preserve"> </w:t>
      </w:r>
      <w:r>
        <w:rPr>
          <w:rFonts w:ascii="Verdana" w:hAnsi="Verdana"/>
          <w:sz w:val="24"/>
        </w:rPr>
        <w:t>Darbietungsform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Neben</w:t>
      </w:r>
      <w:r>
        <w:t xml:space="preserve"> </w:t>
      </w:r>
      <w:r>
        <w:rPr>
          <w:rFonts w:ascii="Verdana" w:hAnsi="Verdana"/>
          <w:sz w:val="24"/>
        </w:rPr>
        <w:t>dem</w:t>
      </w:r>
      <w:r>
        <w:t xml:space="preserve"> </w:t>
      </w:r>
      <w:r>
        <w:rPr>
          <w:rFonts w:ascii="Verdana" w:hAnsi="Verdana"/>
          <w:sz w:val="24"/>
        </w:rPr>
        <w:t>Erza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&lt;hlerbericht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das</w:t>
      </w:r>
      <w:r>
        <w:t xml:space="preserve"> </w:t>
      </w:r>
      <w:r>
        <w:rPr>
          <w:rFonts w:ascii="Verdana" w:hAnsi="Verdana"/>
          <w:sz w:val="24"/>
        </w:rPr>
        <w:t>Geschehen</w:t>
      </w:r>
      <w:r>
        <w:t xml:space="preserve"> </w:t>
      </w:r>
      <w:r>
        <w:rPr>
          <w:rFonts w:ascii="Verdana" w:hAnsi="Verdana"/>
          <w:sz w:val="24"/>
        </w:rPr>
        <w:t>auch</w:t>
      </w:r>
      <w:r>
        <w:t xml:space="preserve"> </w:t>
      </w:r>
      <w:r>
        <w:rPr>
          <w:rFonts w:ascii="Verdana" w:hAnsi="Verdana"/>
          <w:sz w:val="24"/>
        </w:rPr>
        <w:t>durch</w:t>
      </w:r>
      <w:r>
        <w:t xml:space="preserve"> </w:t>
      </w:r>
      <w:r>
        <w:rPr>
          <w:rFonts w:ascii="Verdana" w:hAnsi="Verdana"/>
          <w:sz w:val="24"/>
        </w:rPr>
        <w:t>die</w:t>
      </w:r>
      <w:r>
        <w:t xml:space="preserve"> </w:t>
      </w:r>
      <w:r>
        <w:rPr>
          <w:rFonts w:ascii="Verdana" w:hAnsi="Verdana"/>
          <w:sz w:val="24"/>
        </w:rPr>
        <w:t>Figuren-</w:t>
      </w:r>
      <w:r>
        <w:t xml:space="preserve"> </w:t>
      </w:r>
      <w:r>
        <w:rPr>
          <w:rFonts w:ascii="Verdana" w:hAnsi="Verdana"/>
          <w:sz w:val="24"/>
        </w:rPr>
        <w:t>bzw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Personenrede</w:t>
      </w:r>
      <w:r>
        <w:t xml:space="preserve"> </w:t>
      </w:r>
      <w:r>
        <w:rPr>
          <w:rFonts w:ascii="Verdana" w:hAnsi="Verdana"/>
          <w:sz w:val="24"/>
        </w:rPr>
        <w:t>wiedergeben</w:t>
      </w:r>
      <w:r>
        <w:t xml:space="preserve"> </w:t>
      </w:r>
      <w:r>
        <w:rPr>
          <w:rFonts w:ascii="Verdana" w:hAnsi="Verdana"/>
          <w:sz w:val="24"/>
        </w:rPr>
        <w:t>werden</w:t>
      </w:r>
      <w:r>
        <w:rPr>
          <w:rFonts w:ascii="Verdana" w:hAnsi="Verdana"/>
          <w:sz w:val="24"/>
        </w:rPr>
        <w:t>.</w:t>
      </w:r>
      <w:r>
        <w:t xml:space="preserve"> </w:t>
      </w:r>
      <w:r>
        <w:rPr>
          <w:rFonts w:ascii="Verdana" w:hAnsi="Verdana"/>
          <w:sz w:val="24"/>
        </w:rPr>
        <w:t>Dies</w:t>
      </w:r>
      <w:r>
        <w:t xml:space="preserve"> </w:t>
      </w:r>
      <w:r>
        <w:rPr>
          <w:rFonts w:ascii="Verdana" w:hAnsi="Verdana"/>
          <w:sz w:val="24"/>
        </w:rPr>
        <w:t>kann</w:t>
      </w:r>
      <w:r>
        <w:t xml:space="preserve"> </w:t>
      </w:r>
      <w:r>
        <w:rPr>
          <w:rFonts w:ascii="Verdana" w:hAnsi="Verdana"/>
          <w:sz w:val="24"/>
        </w:rPr>
        <w:t>auf</w:t>
      </w:r>
      <w:r>
        <w:t xml:space="preserve"> </w:t>
      </w:r>
      <w:r>
        <w:rPr>
          <w:rFonts w:ascii="Verdana" w:hAnsi="Verdana"/>
          <w:sz w:val="24"/>
        </w:rPr>
        <w:t>unterschiedliche</w:t>
      </w:r>
      <w:r>
        <w:t xml:space="preserve"> </w:t>
      </w:r>
      <w:r>
        <w:rPr>
          <w:rFonts w:ascii="Verdana" w:hAnsi="Verdana"/>
          <w:sz w:val="24"/>
        </w:rPr>
        <w:t>Weise</w:t>
      </w:r>
      <w:r>
        <w:t xml:space="preserve"> </w:t>
      </w:r>
      <w:r>
        <w:rPr>
          <w:rFonts w:ascii="Verdana" w:hAnsi="Verdana"/>
          <w:sz w:val="24"/>
        </w:rPr>
        <w:t>geschehen:</w:t>
      </w:r>
      <w:r>
        <w:rPr>
          <w:rFonts w:ascii="Verdana" w:hAnsi="Verdana"/>
          <w:sz w:val="24"/>
        </w:rPr>
        <w:br/>
      </w:r>
    </w:p>
    <w:p>
      <w:pPr>
        <w:pStyle w:val="ListBullet2"/>
      </w:pPr>
      <w:r>
        <w:rPr>
          <w:rFonts w:ascii="Verdana" w:hAnsi="Verdana"/>
          <w:sz w:val="24"/>
        </w:rPr>
        <w:t xml:space="preserve">        direkte Rede (mit oder ohne Redeeinleitung): "Weiter runter! Das ist zu weit! Und jetzt schra</w:t>
      </w:r>
    </w:p>
    <w:p>
      <w:pPr>
        <w:pStyle w:val="ListBullet2"/>
      </w:pPr>
      <w:r>
        <w:rPr>
          <w:rFonts w:ascii="Verdana" w:hAnsi="Verdana"/>
          <w:sz w:val="24"/>
        </w:rPr>
        <w:t>&lt;g stellen. Noch schra</w:t>
      </w:r>
    </w:p>
    <w:p>
      <w:pPr>
        <w:pStyle w:val="ListBullet2"/>
      </w:pPr>
      <w:r>
        <w:rPr>
          <w:rFonts w:ascii="Verdana" w:hAnsi="Verdana"/>
          <w:sz w:val="24"/>
        </w:rPr>
        <w:t>&lt;ger! Herrgott, Kind!" (Z. 20f.)</w:t>
      </w:r>
    </w:p>
    <w:p>
      <w:pPr>
        <w:pStyle w:val="ListBullet2"/>
      </w:pPr>
      <w:r>
        <w:rPr>
          <w:rFonts w:ascii="Verdana" w:hAnsi="Verdana"/>
          <w:sz w:val="24"/>
        </w:rPr>
        <w:t>indirekte Rede oder Umschreibung der direkten Rede (Konjunktiv): Hannah fragte ihre Oma, wer ihr denn aus Israel schreibe. (Vgl. Z. 200)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erlebte Rede (3. Person Pra</w:t>
      </w:r>
    </w:p>
    <w:p>
      <w:pPr>
        <w:pStyle w:val="ListBullet2"/>
      </w:pPr>
      <w:r>
        <w:rPr>
          <w:rFonts w:ascii="Verdana" w:hAnsi="Verdana"/>
          <w:sz w:val="24"/>
        </w:rPr>
        <w:t>&lt;teritum, zwischen direkter und indirekter Rede, Gedanken einer Person, die aber nicht in der 1. Person und nicht in direkter Rede wiedergegeben werden): "Sie ha</w:t>
      </w:r>
    </w:p>
    <w:p>
      <w:pPr>
        <w:pStyle w:val="ListBullet2"/>
      </w:pPr>
      <w:r>
        <w:rPr>
          <w:rFonts w:ascii="Verdana" w:hAnsi="Verdana"/>
          <w:sz w:val="24"/>
        </w:rPr>
        <w:t>&lt;tte ihn einfach wegwerfen sollen, diesen Brief, nun war es zu spa</w:t>
      </w:r>
    </w:p>
    <w:p>
      <w:pPr>
        <w:pStyle w:val="ListBullet2"/>
      </w:pPr>
      <w:r>
        <w:rPr>
          <w:rFonts w:ascii="Verdana" w:hAnsi="Verdana"/>
          <w:sz w:val="24"/>
        </w:rPr>
        <w:t>&lt;t." (Z. 212ff.)</w:t>
      </w:r>
    </w:p>
    <w:p>
      <w:pPr>
        <w:pStyle w:val="ListBullet2"/>
      </w:pPr>
      <w:r>
        <w:rPr>
          <w:rFonts w:ascii="Verdana" w:hAnsi="Verdana"/>
          <w:sz w:val="24"/>
        </w:rPr>
        <w:t xml:space="preserve">        innerer Monolog (1. Person Singular, Pra</w:t>
      </w:r>
    </w:p>
    <w:p>
      <w:pPr>
        <w:pStyle w:val="ListBullet2"/>
      </w:pPr>
      <w:r>
        <w:rPr>
          <w:rFonts w:ascii="Verdana" w:hAnsi="Verdana"/>
          <w:sz w:val="24"/>
        </w:rPr>
        <w:t>&lt;sens, oft ohne Redeeinleitung): Ich stelle den Ton lauter, damit ich nicht ho</w:t>
      </w:r>
    </w:p>
    <w:p>
      <w:pPr>
        <w:pStyle w:val="ListBullet2"/>
      </w:pPr>
      <w:r>
        <w:rPr>
          <w:rFonts w:ascii="Verdana" w:hAnsi="Verdana"/>
          <w:sz w:val="24"/>
        </w:rPr>
        <w:t>&lt;ren muss, wie sie den Raum verla</w:t>
      </w:r>
    </w:p>
    <w:p>
      <w:pPr>
        <w:pStyle w:val="ListBullet2"/>
      </w:pPr>
      <w:r>
        <w:rPr>
          <w:rFonts w:ascii="Verdana" w:hAnsi="Verdana"/>
          <w:sz w:val="24"/>
        </w:rPr>
        <w:t>&lt;sst. (Vgl. Z. 236ff.)</w:t>
      </w:r>
    </w:p>
    <w:p>
      <w:r>
        <w:rPr>
          <w:rFonts w:ascii="Verdana" w:hAnsi="Verdana"/>
          <w:sz w:val="24"/>
        </w:rPr>
        <w:t>&lt;tte ich fast vergessen ..."</w:t>
      </w:r>
    </w:p>
    <w:p>
      <w:r>
        <w:rPr>
          <w:rFonts w:ascii="Verdana" w:hAnsi="Verdana"/>
          <w:sz w:val="24"/>
        </w:rPr>
        <w:t>Pra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&lt;sentiert</w:t>
      </w:r>
      <w:r>
        <w:t xml:space="preserve"> </w:t>
      </w:r>
      <w:r>
        <w:rPr>
          <w:rFonts w:ascii="Verdana" w:hAnsi="Verdana"/>
          <w:sz w:val="24"/>
        </w:rPr>
        <w:t>eure</w:t>
      </w:r>
      <w:r>
        <w:t xml:space="preserve"> </w:t>
      </w:r>
      <w:r>
        <w:rPr>
          <w:rFonts w:ascii="Verdana" w:hAnsi="Verdana"/>
          <w:sz w:val="24"/>
        </w:rPr>
        <w:t>Dialoge</w:t>
      </w:r>
      <w:r>
        <w:t xml:space="preserve"> </w:t>
      </w:r>
      <w:r>
        <w:rPr>
          <w:rFonts w:ascii="Verdana" w:hAnsi="Verdana"/>
          <w:sz w:val="24"/>
        </w:rPr>
        <w:t>gemeinsam</w:t>
      </w:r>
      <w:r>
        <w:t xml:space="preserve"> </w:t>
      </w:r>
      <w:r>
        <w:rPr>
          <w:rFonts w:ascii="Verdana" w:hAnsi="Verdana"/>
          <w:sz w:val="24"/>
        </w:rPr>
        <w:t>mit</w:t>
      </w:r>
      <w:r>
        <w:t xml:space="preserve"> </w:t>
      </w:r>
      <w:r>
        <w:rPr>
          <w:rFonts w:ascii="Verdana" w:hAnsi="Verdana"/>
          <w:sz w:val="24"/>
        </w:rPr>
        <w:t>einem</w:t>
      </w:r>
      <w:r>
        <w:t xml:space="preserve"> </w:t>
      </w:r>
      <w:r>
        <w:rPr>
          <w:rFonts w:ascii="Verdana" w:hAnsi="Verdana"/>
          <w:sz w:val="24"/>
        </w:rPr>
        <w:t>Lernpartner/einer</w:t>
      </w:r>
      <w:r>
        <w:t xml:space="preserve"> </w:t>
      </w:r>
      <w:r>
        <w:rPr>
          <w:rFonts w:ascii="Verdana" w:hAnsi="Verdana"/>
          <w:sz w:val="24"/>
        </w:rPr>
        <w:t>Lernpartnerin.</w:t>
      </w:r>
      <w:r>
        <w:rPr>
          <w:rFonts w:ascii="Verdana" w:hAnsi="Verdana"/>
          <w:sz w:val="24"/>
        </w:rPr>
        <w:br/>
      </w:r>
    </w:p>
    <w:p/>
    <w:p/>
    <w:p>
      <w:r>
        <w:rPr>
          <w:rFonts w:ascii="Verdana" w:hAnsi="Verdana"/>
        </w:rPr>
        <w:t>((45))</w:t>
      </w:r>
    </w:p>
    <w:p>
      <w:r>
        <w:rPr>
          <w:rFonts w:ascii="Calibri Bold" w:hAnsi="Calibri Bold"/>
          <w:b/>
          <w:color w:val="4F81BD"/>
          <w:sz w:val="24"/>
        </w:rPr>
        <w:t xml:space="preserve">        Erza</w:t>
        <w:br/>
        <w:t>&lt;hltechnik im U</w:t>
        <w:br/>
        <w:t>&lt;berblick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