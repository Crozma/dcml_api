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Verdana" w:hAnsi="Verdana"/>
          <w:sz w:val="24"/>
        </w:rPr>
        <w:t>&lt;Test&gt;</w:t>
      </w:r>
      <w:r>
        <w:rPr>
          <w:rFonts w:ascii="Verdana" w:hAnsi="Verdana"/>
          <w:sz w:val="24"/>
        </w:rPr>
        <w:br/>
      </w:r>
      <w:r>
        <w:rPr>
          <w:rFonts w:ascii="Verdana" w:hAnsi="Verdana"/>
          <w:sz w:val="24"/>
        </w:rPr>
        <w:t>&lt;Hallo&gt;</w:t>
      </w:r>
      <w:r>
        <w:rPr>
          <w:rFonts w:ascii="Verdana" w:hAnsi="Verdana"/>
          <w:sz w:val="24"/>
        </w:rP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