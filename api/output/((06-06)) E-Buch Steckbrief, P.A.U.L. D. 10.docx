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alibri Bold" w:hAnsi="Calibri Bold"/>
          <w:b/>
          <w:color w:val="366091"/>
          <w:sz w:val="28"/>
        </w:rPr>
        <w:t>Diese Steckbriefdatei</w:t>
        <w:br/>
      </w:r>
      <w:r>
        <w:rPr>
          <w:rFonts w:ascii="Verdana" w:hAnsi="Verdana"/>
          <w:sz w:val="22"/>
        </w:rPr>
        <w:t>E-Buch Steckbrief, P.A.U.L. D. 10 6-6</w:t>
      </w:r>
    </w:p>
    <w:p>
      <w:r>
        <w:rPr>
          <w:rFonts w:ascii="Calibri Bold" w:hAnsi="Calibri Bold"/>
          <w:b/>
          <w:color w:val="366091"/>
          <w:sz w:val="28"/>
        </w:rPr>
        <w:t>Quelle</w:t>
      </w:r>
    </w:p>
    <w:p>
      <w:pPr>
        <w:pStyle w:val="ListBullet2"/>
      </w:pPr>
      <w:r>
        <w:rPr>
          <w:rFonts w:ascii="Verdana" w:hAnsi="Verdana"/>
          <w:sz w:val="22"/>
        </w:rPr>
        <w:t>Titel: P.A.U.L. D. 10</w:t>
      </w:r>
    </w:p>
    <w:p>
      <w:pPr>
        <w:pStyle w:val="ListBullet2"/>
      </w:pPr>
      <w:r>
        <w:rPr>
          <w:rFonts w:ascii="Verdana" w:hAnsi="Verdana"/>
          <w:sz w:val="22"/>
        </w:rPr>
        <w:t>Autor: Martin Fruhstorfer</w:t>
      </w:r>
    </w:p>
    <w:p>
      <w:pPr>
        <w:pStyle w:val="ListBullet2"/>
      </w:pPr>
      <w:r>
        <w:rPr>
          <w:rFonts w:ascii="Verdana" w:hAnsi="Verdana"/>
          <w:sz w:val="22"/>
        </w:rPr>
        <w:t>Jahr: 2019</w:t>
      </w:r>
    </w:p>
    <w:p>
      <w:pPr>
        <w:pStyle w:val="ListBullet2"/>
      </w:pPr>
      <w:r>
        <w:rPr>
          <w:rFonts w:ascii="Verdana" w:hAnsi="Verdana"/>
          <w:sz w:val="22"/>
        </w:rPr>
        <w:t>Verlag: Schöningh</w:t>
      </w:r>
    </w:p>
    <w:p>
      <w:pPr>
        <w:pStyle w:val="ListBullet2"/>
      </w:pPr>
      <w:r>
        <w:rPr>
          <w:rFonts w:ascii="Verdana" w:hAnsi="Verdana"/>
          <w:sz w:val="22"/>
        </w:rPr>
        <w:t>ISBN: 978-3-14-127420-2</w:t>
      </w:r>
    </w:p>
    <w:p>
      <w:r>
        <w:rPr>
          <w:rFonts w:ascii="Calibri Bold" w:hAnsi="Calibri Bold"/>
          <w:b/>
          <w:color w:val="366091"/>
          <w:sz w:val="28"/>
        </w:rPr>
        <w:t>Übertragung</w:t>
      </w:r>
    </w:p>
    <w:p>
      <w:pPr>
        <w:pStyle w:val="ListBullet2"/>
      </w:pPr>
      <w:r>
        <w:rPr>
          <w:rFonts w:ascii="Verdana" w:hAnsi="Verdana"/>
          <w:sz w:val="22"/>
        </w:rPr>
        <w:t>Übertragene Seiten: 6-6</w:t>
      </w:r>
    </w:p>
    <w:p>
      <w:pPr>
        <w:pStyle w:val="ListBullet2"/>
      </w:pPr>
      <w:r>
        <w:rPr>
          <w:rFonts w:ascii="Verdana" w:hAnsi="Verdana"/>
          <w:sz w:val="22"/>
        </w:rPr>
        <w:t>Übertragen von: Michael Lukas</w:t>
      </w:r>
    </w:p>
    <w:p>
      <w:pPr>
        <w:pStyle w:val="ListBullet2"/>
      </w:pPr>
      <w:r>
        <w:rPr>
          <w:rFonts w:ascii="Verdana" w:hAnsi="Verdana"/>
          <w:sz w:val="22"/>
        </w:rPr>
        <w:t>31.10.2022</w:t>
      </w:r>
    </w:p>
    <w:p>
      <w:r>
        <w:rPr>
          <w:rFonts w:ascii="Calibri Bold" w:hAnsi="Calibri Bold"/>
          <w:b/>
          <w:color w:val="366091"/>
          <w:sz w:val="28"/>
        </w:rPr>
        <w:t>Verwendete Formatvorlage</w:t>
        <w:br/>
      </w:r>
      <w:r>
        <w:rPr>
          <w:rFonts w:ascii="Verdana" w:hAnsi="Verdana"/>
          <w:b/>
          <w:sz w:val="22"/>
        </w:rPr>
        <w:t>Überschrift 1</w:t>
        <w:br/>
      </w:r>
      <w:r>
        <w:rPr>
          <w:rFonts w:ascii="Verdana" w:hAnsi="Verdana"/>
          <w:sz w:val="22"/>
        </w:rPr>
        <w:tab/>
        <w:t>Inhaltsverzeichnis (Überschrift)</w:t>
      </w:r>
    </w:p>
    <w:p>
      <w:r>
        <w:rPr>
          <w:rFonts w:ascii="Verdana" w:hAnsi="Verdana"/>
          <w:b/>
          <w:sz w:val="22"/>
        </w:rPr>
        <w:t>Überschrift 2</w:t>
        <w:br/>
      </w:r>
      <w:r>
        <w:rPr>
          <w:rFonts w:ascii="Verdana" w:hAnsi="Verdana"/>
          <w:sz w:val="22"/>
        </w:rPr>
        <w:tab/>
        <w:t>Hauptkapitelüberschrift, z.B. "So fangen Romane an"</w:t>
      </w:r>
    </w:p>
    <w:p>
      <w:r>
        <w:rPr>
          <w:rFonts w:ascii="Verdana" w:hAnsi="Verdana"/>
          <w:b/>
          <w:sz w:val="22"/>
        </w:rPr>
        <w:t>Überschrift 3</w:t>
        <w:br/>
      </w:r>
      <w:r>
        <w:rPr>
          <w:rFonts w:ascii="Verdana" w:hAnsi="Verdana"/>
          <w:sz w:val="22"/>
        </w:rPr>
        <w:tab/>
        <w:t xml:space="preserve">Unterkapitelüberschrift, z.B. "1. Erzählform, Erzählerstandort und </w:t>
        <w:tab/>
        <w:t>Erzählverhalten 20"</w:t>
      </w:r>
    </w:p>
    <w:p>
      <w:r>
        <w:rPr>
          <w:rFonts w:ascii="Verdana" w:hAnsi="Verdana"/>
          <w:b/>
          <w:sz w:val="22"/>
        </w:rPr>
        <w:t>Überschrift 4</w:t>
        <w:br/>
      </w:r>
      <w:r>
        <w:rPr>
          <w:rFonts w:ascii="Verdana" w:hAnsi="Verdana"/>
          <w:sz w:val="22"/>
        </w:rPr>
        <w:tab/>
        <w:t xml:space="preserve">Texte innerhalb des Kapitels z.B. "Erich Maria Remarque: Im Westen </w:t>
        <w:tab/>
        <w:t>nichts Neues (Romanauszug) 20"</w:t>
      </w:r>
    </w:p>
    <w:p>
      <w:r>
        <w:rPr>
          <w:rFonts w:ascii="Calibri Bold" w:hAnsi="Calibri Bold"/>
          <w:b/>
          <w:color w:val="366091"/>
          <w:sz w:val="28"/>
        </w:rPr>
        <w:t>Verwendete E-Buch-Tags</w:t>
        <w:br/>
      </w:r>
      <w:r>
        <w:rPr>
          <w:rFonts w:ascii="Verdana" w:hAnsi="Verdana"/>
          <w:b/>
          <w:sz w:val="22"/>
        </w:rPr>
        <w:t>&lt;Anmerkung&gt; ... &lt;/Anmerkung&gt;</w:t>
        <w:br/>
      </w:r>
      <w:r>
        <w:rPr>
          <w:rFonts w:ascii="Verdana" w:hAnsi="Verdana"/>
          <w:sz w:val="22"/>
        </w:rPr>
        <w:tab/>
        <w:t>Anmerkungen zur Übertragung wie z.B. Beschreibung von Bildern,</w:t>
      </w:r>
      <w:r>
        <w:rPr>
          <w:rFonts w:ascii="Verdana" w:hAnsi="Verdana"/>
          <w:sz w:val="22"/>
        </w:rPr>
        <w:tab/>
        <w:t>Tabellen, usw.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